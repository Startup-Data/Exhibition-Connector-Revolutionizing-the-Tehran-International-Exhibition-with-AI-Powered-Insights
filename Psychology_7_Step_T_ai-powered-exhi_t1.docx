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Psychology 7 Step For: AI Revolutionizes Trade Exhibitions</w:t>
      </w:r>
    </w:p>
    <w:p>
      <w:pPr/>
      <w:r/>
    </w:p>
    <w:p>
      <w:pPr>
        <w:pStyle w:val="Subtitle"/>
      </w:pPr>
      <w:r>
        <w:t>1. Identify the problem in the relationship related to the topic.</w:t>
      </w:r>
    </w:p>
    <w:p>
      <w:pPr/>
      <w:r>
        <w:t>Based on the topic "AI-Powered Exhibition Management and Trade Facilitation," I'll create a scenario to identify a problem in a relationship related to this context.</w:t>
        <w:br/>
        <w:br/>
        <w:t>Let's consider a situation where an exhibition organizer, Alex, is working with a trade facilitation company, Tradex, to manage an upcoming international trade show. The event aims to connect local businesses with foreign investors, promoting trade and economic growth.</w:t>
        <w:br/>
        <w:br/>
        <w:t>The problem in their relationship arises when Alex discovers that Tradex's outdated manual systems and lack of technological integration are causing inefficiencies in managing exhibitor registrations, booth allocations, and visitor engagement. This leads to miscommunication, delays, and frustration between Alex and the Tradex team.</w:t>
        <w:br/>
        <w:br/>
        <w:t>Some specific issues that emerge include:</w:t>
        <w:br/>
        <w:br/>
        <w:t xml:space="preserve">1. </w:t>
      </w:r>
      <w:r>
        <w:rPr>
          <w:b/>
        </w:rPr>
        <w:t>Inaccurate exhibitor data</w:t>
      </w:r>
      <w:r>
        <w:t>: Tradex's manual systems lead to errors in tracking exhibitor information, resulting in incorrect booth assignments and misplaced marketing materials.</w:t>
        <w:br/>
        <w:t xml:space="preserve">2. </w:t>
      </w:r>
      <w:r>
        <w:rPr>
          <w:b/>
        </w:rPr>
        <w:t>Poor visitor experience</w:t>
      </w:r>
      <w:r>
        <w:t>: The lack of digital engagement tools and real-time updates causes visitors to miss important events, leading to disappointment and negative feedback.</w:t>
        <w:br/>
        <w:t xml:space="preserve">3. </w:t>
      </w:r>
      <w:r>
        <w:rPr>
          <w:b/>
        </w:rPr>
        <w:t>Insufficient analytics</w:t>
      </w:r>
      <w:r>
        <w:t>: Tradex's inability to provide actionable insights on visitor behavior and exhibitor performance hinders Alex's ability to optimize the event and measure its success.</w:t>
        <w:br/>
        <w:br/>
        <w:t>These problems strain the relationship between Alex and Tradex, as Alex feels that Tradex's inefficiencies are reflecting poorly on the exhibition and affecting its overall success. Alex begins to consider alternative partners who can provide more modern and efficient solutions, potentially powered by AI, to enhance the exhibition management and trade facilitation process.</w:t>
      </w:r>
    </w:p>
    <w:p>
      <w:pPr>
        <w:pStyle w:val="Subtitle"/>
      </w:pPr>
      <w:r>
        <w:t>2. Define the objective you want to achieve by addressing the problem.</w:t>
      </w:r>
    </w:p>
    <w:p>
      <w:pPr/>
      <w:r/>
      <w:r>
        <w:rPr>
          <w:b/>
        </w:rPr>
        <w:t>Objective:</w:t>
      </w:r>
      <w:r>
        <w:br/>
        <w:br/>
        <w:t>As a chatGP radio scriptwriter, my primary objective is to create engaging and informative content that addresses the problem related to AI-Powered Exhibition Management and Trade Facilitation. The specific objective I aim to achieve is:</w:t>
        <w:br/>
        <w:br/>
      </w:r>
      <w:r>
        <w:rPr>
          <w:b/>
        </w:rPr>
        <w:t>"To design and propose an innovative AI-powered exhibition management and trade facilitation system that streamlines the entire exhibition process, from planning to execution, and enhances the overall experience for exhibitors, visitors, and organizers, thereby increasing trade opportunities and revenue generation."</w:t>
      </w:r>
      <w:r>
        <w:br/>
        <w:br/>
      </w:r>
      <w:r>
        <w:rPr>
          <w:b/>
        </w:rPr>
        <w:t>Key Performance Indicators (KPIs):</w:t>
      </w:r>
      <w:r>
        <w:br/>
        <w:br/>
        <w:t>To measure the success of this objective, I will focus on the following KPIs:</w:t>
        <w:br/>
        <w:br/>
        <w:t xml:space="preserve">1. </w:t>
      </w:r>
      <w:r>
        <w:rPr>
          <w:b/>
        </w:rPr>
        <w:t>Exhibition Efficiency</w:t>
      </w:r>
      <w:r>
        <w:t>: Reduction in exhibition planning and execution time by at least 30%.</w:t>
        <w:br/>
        <w:t xml:space="preserve">2. </w:t>
      </w:r>
      <w:r>
        <w:rPr>
          <w:b/>
        </w:rPr>
        <w:t>Visitor Engagement</w:t>
      </w:r>
      <w:r>
        <w:t>: Increase in visitor engagement and satisfaction ratings by at least 25%.</w:t>
        <w:br/>
        <w:t xml:space="preserve">3. </w:t>
      </w:r>
      <w:r>
        <w:rPr>
          <w:b/>
        </w:rPr>
        <w:t>Trade Opportunities</w:t>
      </w:r>
      <w:r>
        <w:t>: Increase in trade leads and business deals generated through the exhibition by at least 20%.</w:t>
        <w:br/>
        <w:t xml:space="preserve">4. </w:t>
      </w:r>
      <w:r>
        <w:rPr>
          <w:b/>
        </w:rPr>
        <w:t>Revenue Growth</w:t>
      </w:r>
      <w:r>
        <w:t>: Increase in revenue generated from exhibitions by at least 15%.</w:t>
        <w:br/>
        <w:t xml:space="preserve">5. </w:t>
      </w:r>
      <w:r>
        <w:rPr>
          <w:b/>
        </w:rPr>
        <w:t>User Adoption</w:t>
      </w:r>
      <w:r>
        <w:t>: At least 80% of exhibitors, visitors, and organizers adopting the AI-powered exhibition management and trade facilitation system.</w:t>
        <w:br/>
        <w:br/>
      </w:r>
      <w:r>
        <w:rPr>
          <w:b/>
        </w:rPr>
        <w:t>Target Audience:</w:t>
      </w:r>
      <w:r>
        <w:br/>
        <w:br/>
        <w:t>The target audience for this objective includes:</w:t>
        <w:br/>
        <w:br/>
        <w:t xml:space="preserve">1. </w:t>
      </w:r>
      <w:r>
        <w:rPr>
          <w:b/>
        </w:rPr>
        <w:t>Exhibition Organizers</w:t>
      </w:r>
      <w:r>
        <w:t>: Companies and individuals responsible for planning and executing exhibitions.</w:t>
        <w:br/>
        <w:t xml:space="preserve">2. </w:t>
      </w:r>
      <w:r>
        <w:rPr>
          <w:b/>
        </w:rPr>
        <w:t>Exhibitors</w:t>
      </w:r>
      <w:r>
        <w:t>: Businesses and individuals participating in exhibitions to showcase their products or services.</w:t>
        <w:br/>
        <w:t xml:space="preserve">3. </w:t>
      </w:r>
      <w:r>
        <w:rPr>
          <w:b/>
        </w:rPr>
        <w:t>Visitors</w:t>
      </w:r>
      <w:r>
        <w:t>: Individuals attending exhibitions to explore new products, services, and business opportunities.</w:t>
        <w:br/>
        <w:t xml:space="preserve">4. </w:t>
      </w:r>
      <w:r>
        <w:rPr>
          <w:b/>
        </w:rPr>
        <w:t>Trade Facilitators</w:t>
      </w:r>
      <w:r>
        <w:t>: Government agencies, trade associations, and other organizations that support international trade and commerce.</w:t>
        <w:br/>
        <w:br/>
      </w:r>
      <w:r>
        <w:rPr>
          <w:b/>
        </w:rPr>
        <w:t>Proposed Solution:</w:t>
      </w:r>
      <w:r>
        <w:br/>
        <w:br/>
        <w:t>To achieve the objective, I propose the development of an AI-powered exhibition management and trade facilitation system that includes the following features:</w:t>
        <w:br/>
        <w:br/>
        <w:t xml:space="preserve">1. </w:t>
      </w:r>
      <w:r>
        <w:rPr>
          <w:b/>
        </w:rPr>
        <w:t>AI-powered matchmaking</w:t>
      </w:r>
      <w:r>
        <w:t>: An algorithm-based system that matches exhibitors with relevant visitors and trade facilitators.</w:t>
        <w:br/>
        <w:t xml:space="preserve">2. </w:t>
      </w:r>
      <w:r>
        <w:rPr>
          <w:b/>
        </w:rPr>
        <w:t>Virtual exhibition platform</w:t>
      </w:r>
      <w:r>
        <w:t>: A digital platform that enables exhibitors to showcase their products and services remotely.</w:t>
        <w:br/>
        <w:t xml:space="preserve">3. </w:t>
      </w:r>
      <w:r>
        <w:rPr>
          <w:b/>
        </w:rPr>
        <w:t>Real-time analytics</w:t>
      </w:r>
      <w:r>
        <w:t>: A data analytics system that provides insights on visitor engagement, exhibitor performance, and trade leads.</w:t>
        <w:br/>
        <w:t xml:space="preserve">4. </w:t>
      </w:r>
      <w:r>
        <w:rPr>
          <w:b/>
        </w:rPr>
        <w:t>Automated lead generation</w:t>
      </w:r>
      <w:r>
        <w:t>: A system that automatically generates leads and connects exhibitors with potential buyers.</w:t>
        <w:br/>
        <w:t xml:space="preserve">5. </w:t>
      </w:r>
      <w:r>
        <w:rPr>
          <w:b/>
        </w:rPr>
        <w:t>Personalized recommendations</w:t>
      </w:r>
      <w:r>
        <w:t>: An AI-powered system that provides personalized recommendations to visitors and exhibitors based on their interests and preferences.</w:t>
        <w:br/>
        <w:br/>
        <w:t>By addressing the problem related to AI-Powered Exhibition Management and Trade Facilitation, I aim to create a robust and efficient system that enhances the overall exhibition experience, increases trade opportunities, and generates revenue growth.</w:t>
      </w:r>
    </w:p>
    <w:p>
      <w:pPr>
        <w:pStyle w:val="Subtitle"/>
      </w:pPr>
      <w:r>
        <w:t>3. Gather all relevant information about the problem.</w:t>
      </w:r>
    </w:p>
    <w:p>
      <w:pPr/>
      <w:r/>
      <w:r>
        <w:rPr>
          <w:b/>
        </w:rPr>
        <w:t>Title: Revolutionizing Exhibition Management and Trade Facilitation with AI</w:t>
      </w:r>
      <w:r>
        <w:br/>
        <w:br/>
      </w:r>
      <w:r>
        <w:rPr>
          <w:b/>
        </w:rPr>
        <w:t>Introduction:</w:t>
      </w:r>
      <w:r>
        <w:br/>
        <w:t>The exhibition and trade industry is a significant sector that facilitates global commerce, innovation, and cultural exchange. However, managing exhibitions and trade events can be complex, time-consuming, and costly. The advent of Artificial Intelligence (AI) offers a transformative solution to these challenges. In this context, we will explore the problems related to AI-powered exhibition management and trade facilitation.</w:t>
        <w:br/>
        <w:br/>
      </w:r>
      <w:r>
        <w:rPr>
          <w:b/>
        </w:rPr>
        <w:t>Current Challenges:</w:t>
      </w:r>
      <w:r>
        <w:br/>
        <w:br/>
        <w:t xml:space="preserve">1. </w:t>
      </w:r>
      <w:r>
        <w:rPr>
          <w:b/>
        </w:rPr>
        <w:t>Manual Data Management</w:t>
      </w:r>
      <w:r>
        <w:t>: Exhibition organizers spend a significant amount of time collecting, processing, and analyzing data from various sources, including attendee registrations, booth allocations, and sponsorship requests.</w:t>
        <w:br/>
        <w:t xml:space="preserve">2. </w:t>
      </w:r>
      <w:r>
        <w:rPr>
          <w:b/>
        </w:rPr>
        <w:t>Limited Personalization</w:t>
      </w:r>
      <w:r>
        <w:t>: With traditional methods, it's challenging to provide personalized experiences for attendees, exhibitors, and sponsors, leading to lower engagement and satisfaction rates.</w:t>
        <w:br/>
        <w:t xml:space="preserve">3. </w:t>
      </w:r>
      <w:r>
        <w:rPr>
          <w:b/>
        </w:rPr>
        <w:t>Inefficient Matchmaking</w:t>
      </w:r>
      <w:r>
        <w:t>: Connecting relevant buyers and sellers is a manual process, which can lead to missed opportunities and reduced business outcomes.</w:t>
        <w:br/>
        <w:t xml:space="preserve">4. </w:t>
      </w:r>
      <w:r>
        <w:rPr>
          <w:b/>
        </w:rPr>
        <w:t>Logistical Inefficiencies</w:t>
      </w:r>
      <w:r>
        <w:t>: Managing exhibition logistics, such as venue setup, catering, and transportation, can be cumbersome and prone to errors.</w:t>
        <w:br/>
        <w:t xml:space="preserve">5. </w:t>
      </w:r>
      <w:r>
        <w:rPr>
          <w:b/>
        </w:rPr>
        <w:t>Security and Access Control</w:t>
      </w:r>
      <w:r>
        <w:t>: Ensuring the security and integrity of exhibition events, including access control and authentication, is a significant concern.</w:t>
        <w:br/>
        <w:t xml:space="preserve">6. </w:t>
      </w:r>
      <w:r>
        <w:rPr>
          <w:b/>
        </w:rPr>
        <w:t>Real-time Analytics</w:t>
      </w:r>
      <w:r>
        <w:t>: Exhibition organizers struggle to gather real-time insights on attendee behavior, engagement, and feedback, making it difficult to make data-driven decisions.</w:t>
        <w:br/>
        <w:t xml:space="preserve">7. </w:t>
      </w:r>
      <w:r>
        <w:rPr>
          <w:b/>
        </w:rPr>
        <w:t>Sustainability and Environmental Impact</w:t>
      </w:r>
      <w:r>
        <w:t>: The exhibition industry has a significant environmental footprint, and organizers are under pressure to reduce waste, energy consumption, and carbon emissions.</w:t>
        <w:br/>
        <w:br/>
      </w:r>
      <w:r>
        <w:rPr>
          <w:b/>
        </w:rPr>
        <w:t>AI-Powered Solutions:</w:t>
      </w:r>
      <w:r>
        <w:br/>
        <w:br/>
        <w:t xml:space="preserve">1. </w:t>
      </w:r>
      <w:r>
        <w:rPr>
          <w:b/>
        </w:rPr>
        <w:t>AI-Driven Data Management</w:t>
      </w:r>
      <w:r>
        <w:t>: Implementing AI-powered data management systems can automate data collection, processing, and analysis, freeing up staff to focus on higher-value tasks.</w:t>
        <w:br/>
        <w:t xml:space="preserve">2. </w:t>
      </w:r>
      <w:r>
        <w:rPr>
          <w:b/>
        </w:rPr>
        <w:t>Personalized Experience</w:t>
      </w:r>
      <w:r>
        <w:t>: AI-driven recommendation engines can provide personalized recommendations for attendees, exhibitors, and sponsors, enhancing their overall experience.</w:t>
        <w:br/>
        <w:t xml:space="preserve">3. </w:t>
      </w:r>
      <w:r>
        <w:rPr>
          <w:b/>
        </w:rPr>
        <w:t>Smart Matchmaking</w:t>
      </w:r>
      <w:r>
        <w:t>: AI-powered matchmaking algorithms can connect relevant buyers and sellers, increasing the likelihood of successful business outcomes.</w:t>
        <w:br/>
        <w:t xml:space="preserve">4. </w:t>
      </w:r>
      <w:r>
        <w:rPr>
          <w:b/>
        </w:rPr>
        <w:t>Intelligent Logistics</w:t>
      </w:r>
      <w:r>
        <w:t>: AI-optimized logistics management can streamline venue setup, catering, and transportation, reducing costs and minimizing errors.</w:t>
        <w:br/>
        <w:t xml:space="preserve">5. </w:t>
      </w:r>
      <w:r>
        <w:rPr>
          <w:b/>
        </w:rPr>
        <w:t>Biometric Security</w:t>
      </w:r>
      <w:r>
        <w:t>: AI-powered biometric authentication and access control systems can ensure the security and integrity of exhibition events.</w:t>
        <w:br/>
        <w:t xml:space="preserve">6. </w:t>
      </w:r>
      <w:r>
        <w:rPr>
          <w:b/>
        </w:rPr>
        <w:t>Real-time Analytics</w:t>
      </w:r>
      <w:r>
        <w:t>: AI-driven analytics platforms can provide real-time insights on attendee behavior, engagement, and feedback, enabling data-driven decision-making.</w:t>
        <w:br/>
        <w:t xml:space="preserve">7. </w:t>
      </w:r>
      <w:r>
        <w:rPr>
          <w:b/>
        </w:rPr>
        <w:t>Sustainable Event Management</w:t>
      </w:r>
      <w:r>
        <w:t>: AI-optimized event management systems can help reduce waste, energy consumption, and carbon emissions, promoting sustainable exhibition practices.</w:t>
        <w:br/>
        <w:br/>
      </w:r>
      <w:r>
        <w:rPr>
          <w:b/>
        </w:rPr>
        <w:t>Benefits:</w:t>
      </w:r>
      <w:r>
        <w:br/>
        <w:br/>
        <w:t xml:space="preserve">1. </w:t>
      </w:r>
      <w:r>
        <w:rPr>
          <w:b/>
        </w:rPr>
        <w:t>Increased Efficiency</w:t>
      </w:r>
      <w:r>
        <w:t>: AI-powered exhibition management can automate manual tasks, reducing labor costs and minimizing errors.</w:t>
        <w:br/>
        <w:t xml:space="preserve">2. </w:t>
      </w:r>
      <w:r>
        <w:rPr>
          <w:b/>
        </w:rPr>
        <w:t>Enhanced Experience</w:t>
      </w:r>
      <w:r>
        <w:t>: Personalized experiences and smart matchmaking can lead to higher attendee satisfaction and engagement rates.</w:t>
        <w:br/>
        <w:t xml:space="preserve">3. </w:t>
      </w:r>
      <w:r>
        <w:rPr>
          <w:b/>
        </w:rPr>
        <w:t>Improved Outcomes</w:t>
      </w:r>
      <w:r>
        <w:t>: Data-driven decision-making and real-time analytics can optimize business outcomes and return on investment (ROI).</w:t>
        <w:br/>
        <w:t xml:space="preserve">4. </w:t>
      </w:r>
      <w:r>
        <w:rPr>
          <w:b/>
        </w:rPr>
        <w:t>Reduced Environmental Impact</w:t>
      </w:r>
      <w:r>
        <w:t>: Sustainable event management practices can minimize waste, energy consumption, and carbon emissions.</w:t>
        <w:br/>
        <w:br/>
      </w:r>
      <w:r>
        <w:rPr>
          <w:b/>
        </w:rPr>
        <w:t>Conclusion:</w:t>
      </w:r>
      <w:r>
        <w:br/>
        <w:t>AI-powered exhibition management and trade facilitation can transform the industry by increasing efficiency, enhancing the experience, and improving outcomes. By addressing the current challenges and leveraging AI-driven solutions, exhibition organizers can create more successful, sustainable, and engaging events that drive business growth and cultural exchange.</w:t>
      </w:r>
    </w:p>
    <w:p>
      <w:pPr>
        <w:pStyle w:val="Subtitle"/>
      </w:pPr>
      <w:r>
        <w:t>4. Analyze the collected data to understand the root cause of the problem.</w:t>
      </w:r>
    </w:p>
    <w:p>
      <w:pPr/>
      <w:r/>
      <w:r>
        <w:rPr>
          <w:b/>
        </w:rPr>
        <w:t>Analysis of Collected Data: AI-Powered Exhibition Management and Trade Facilitation</w:t>
      </w:r>
      <w:r>
        <w:br/>
        <w:br/>
        <w:t>Based on the collected data, our team has identified the following key issues related to AI-Powered Exhibition Management and Trade Facilitation:</w:t>
        <w:br/>
        <w:br/>
        <w:t xml:space="preserve">1. </w:t>
      </w:r>
      <w:r>
        <w:rPr>
          <w:b/>
        </w:rPr>
        <w:t>Inefficient Event Planning</w:t>
      </w:r>
      <w:r>
        <w:t>: The current exhibition management process is manual, time-consuming, and prone to errors. The lack of automation and AI-powered tools leads to delays, miscommunication, and increased costs.</w:t>
        <w:br/>
        <w:t xml:space="preserve">2. </w:t>
      </w:r>
      <w:r>
        <w:rPr>
          <w:b/>
        </w:rPr>
        <w:t>Limited Visitor Engagement</w:t>
      </w:r>
      <w:r>
        <w:t>: Exhibitors and organizers struggle to create engaging experiences for visitors, resulting in low participation and retention rates. The absence of personalized recommendations, interactive exhibits, and real-time feedback mechanisms hinders the overall event experience.</w:t>
        <w:br/>
        <w:t xml:space="preserve">3. </w:t>
      </w:r>
      <w:r>
        <w:rPr>
          <w:b/>
        </w:rPr>
        <w:t>Insufficient Trade Facilitation</w:t>
      </w:r>
      <w:r>
        <w:t>: The trade facilitation process is hampered by inadequate data analysis, outdated market research, and inefficient matchmaking between buyers and sellers. This leads to missed business opportunities, reduced sales, and decreased customer satisfaction.</w:t>
        <w:br/>
        <w:t xml:space="preserve">4. </w:t>
      </w:r>
      <w:r>
        <w:rPr>
          <w:b/>
        </w:rPr>
        <w:t>Poor Data Management</w:t>
      </w:r>
      <w:r>
        <w:t>: The lack of a centralized data management system results in fragmented and inaccurate data, making it difficult to track visitor behavior, exhibitor performance, and event outcomes. This hinders data-driven decision-making and strategic planning.</w:t>
        <w:br/>
        <w:t xml:space="preserve">5. </w:t>
      </w:r>
      <w:r>
        <w:rPr>
          <w:b/>
        </w:rPr>
        <w:t>Security and Compliance Concerns</w:t>
      </w:r>
      <w:r>
        <w:t>: The use of AI-powered tools raises concerns about data security, privacy, and compliance with regulatory requirements. Ensuring the secure and responsible use of AI technology is essential to maintaining trust and credibility in the exhibition management and trade facilitation process.</w:t>
        <w:br/>
        <w:br/>
      </w:r>
      <w:r>
        <w:rPr>
          <w:b/>
        </w:rPr>
        <w:t>Root Cause Analysis</w:t>
      </w:r>
      <w:r>
        <w:t>:</w:t>
        <w:br/>
        <w:br/>
        <w:t xml:space="preserve">Our analysis reveals that the root cause of the problem is the </w:t>
      </w:r>
      <w:r>
        <w:rPr>
          <w:b/>
        </w:rPr>
        <w:t>limited adoption of AI-powered technologies</w:t>
      </w:r>
      <w:r>
        <w:t xml:space="preserve"> in exhibition management and trade facilitation. The lack of investment in AI-powered tools, inadequate training, and insufficient expertise in AI implementation are significant barriers to optimizing event planning, visitor engagement, trade facilitation, and data management.</w:t>
        <w:br/>
        <w:br/>
      </w:r>
      <w:r>
        <w:rPr>
          <w:b/>
        </w:rPr>
        <w:t>Recommendations</w:t>
      </w:r>
      <w:r>
        <w:t>:</w:t>
        <w:br/>
        <w:br/>
        <w:t>To address these issues, we propose the following:</w:t>
        <w:br/>
        <w:br/>
        <w:t xml:space="preserve">1. </w:t>
      </w:r>
      <w:r>
        <w:rPr>
          <w:b/>
        </w:rPr>
        <w:t>Implement AI-Powered Event Planning Tools</w:t>
      </w:r>
      <w:r>
        <w:t>: Utilize AI-driven event management software to streamline planning, execution, and evaluation.</w:t>
        <w:br/>
        <w:t xml:space="preserve">2. </w:t>
      </w:r>
      <w:r>
        <w:rPr>
          <w:b/>
        </w:rPr>
        <w:t>Develop Personalized Visitor Experiences</w:t>
      </w:r>
      <w:r>
        <w:t>: Leverage AI-powered recommendation engines, interactive exhibits, and real-time feedback mechanisms to enhance visitor engagement.</w:t>
        <w:br/>
        <w:t xml:space="preserve">3. </w:t>
      </w:r>
      <w:r>
        <w:rPr>
          <w:b/>
        </w:rPr>
        <w:t>Enhance Trade Facilitation</w:t>
      </w:r>
      <w:r>
        <w:t>: Implement AI-driven matchmaking platforms, data analytics, and market research tools to improve buyer-seller connections and business outcomes.</w:t>
        <w:br/>
        <w:t xml:space="preserve">4. </w:t>
      </w:r>
      <w:r>
        <w:rPr>
          <w:b/>
        </w:rPr>
        <w:t>Establish a Centralized Data Management System</w:t>
      </w:r>
      <w:r>
        <w:t>: Develop a secure, cloud-based data management platform to integrate and analyze data from various sources, enabling data-driven decision-making.</w:t>
        <w:br/>
        <w:t xml:space="preserve">5. </w:t>
      </w:r>
      <w:r>
        <w:rPr>
          <w:b/>
        </w:rPr>
        <w:t>Ensure Security and Compliance</w:t>
      </w:r>
      <w:r>
        <w:t>: Implement robust security measures, comply with regulatory requirements, and establish clear guidelines for AI technology adoption and use.</w:t>
        <w:br/>
        <w:br/>
        <w:t>By addressing these challenges and implementing AI-powered solutions, exhibition management and trade facilitation can become more efficient, effective, and engaging, ultimately driving business growth and customer satisfaction.</w:t>
      </w:r>
    </w:p>
    <w:p>
      <w:pPr>
        <w:pStyle w:val="Subtitle"/>
      </w:pPr>
      <w:r>
        <w:t>5. Based on the analysis, generate potential solutions to address the problem.</w:t>
      </w:r>
    </w:p>
    <w:p>
      <w:pPr/>
      <w:r/>
      <w:r>
        <w:rPr>
          <w:b/>
        </w:rPr>
        <w:t>Radio Script: "Revolutionizing Exhibition Management and Trade Facilitation with AI"</w:t>
      </w:r>
      <w:r>
        <w:br/>
        <w:br/>
        <w:t>[Intro Music Fades Out]</w:t>
        <w:br/>
        <w:br/>
        <w:t>Host: "Welcome to 'Future of Business', a show where we explore the latest trends and innovations shaping the world of commerce. Today, we're going to discuss how Artificial Intelligence is transforming the exhibition management and trade facilitation landscape. Joining me is a panel of experts, and together, we'll analyze the challenges and propose potential solutions. Let's dive right in."</w:t>
        <w:br/>
        <w:br/>
      </w:r>
      <w:r>
        <w:rPr>
          <w:b/>
        </w:rPr>
        <w:t>Problem Statement:</w:t>
      </w:r>
      <w:r>
        <w:br/>
        <w:br/>
        <w:t>Host: "Exhibition management and trade facilitation have long been plagued by inefficiencies, from manual data entry to cumbersome logistics. As the world becomes increasingly digital, it's essential to leverage AI-powered solutions to streamline these processes. Our first guest, Rachel, can you walk us through the current pain points in exhibition management?"</w:t>
        <w:br/>
        <w:br/>
        <w:t>Rachel: "Thank you. Yes, certainly. Exhibition organizers face numerous challenges, including managing vast amounts of data, coordinating with multiple stakeholders, and ensuring a seamless experience for attendees. AI can help mitigate these issues by automating tasks, such as registration, ticketing, and lead tracking."</w:t>
        <w:br/>
        <w:br/>
        <w:t>Host: "That's fascinating. And what about trade facilitation, Jack? How can AI improve the flow of goods and services across borders?"</w:t>
        <w:br/>
        <w:br/>
        <w:t>Jack: "AI can significantly enhance trade facilitation by analyzing vast amounts of data, identifying patterns, and predicting potential bottlenecks. This enables customs agencies, shipping companies, and other stakeholders to make informed decisions, reducing clearance times, and increasing the overall efficiency of the supply chain."</w:t>
        <w:br/>
        <w:br/>
      </w:r>
      <w:r>
        <w:rPr>
          <w:b/>
        </w:rPr>
        <w:t>Potential Solutions:</w:t>
      </w:r>
      <w:r>
        <w:br/>
        <w:br/>
        <w:t>Host: "Now that we've identified the problems, let's explore some potential solutions. Rachel, can you propose an AI-powered exhibition management platform?"</w:t>
        <w:br/>
        <w:br/>
        <w:t>Rachel: "Our platform, 'ExpoMaster', utilizes machine learning algorithms to automate registration, ticketing, and lead tracking. It also includes a mobile app for attendees to navigate the exhibition floor, schedule meetings, and access relevant content. Additionally, the platform provides real-time analytics and insights for organizers to optimize their events."</w:t>
        <w:br/>
        <w:br/>
        <w:t>Host: "That sounds impressive. Jack, how about an AI-driven trade facilitation system?"</w:t>
        <w:br/>
        <w:br/>
        <w:t>Jack: "Our system, 'TradeSphere', employs natural language processing and machine learning to analyze trade documents, such as invoices, bills of lading, and certificates of origin. It also integrates with existing customs systems, enabling real-time tracking and clearance of shipments. Furthermore, TradeSphere provides predictive analytics to identify potential risks and opportunities in the supply chain."</w:t>
        <w:br/>
        <w:br/>
        <w:t>Host: "Both of these solutions seem to address the pain points we discussed earlier. However, what about data security and privacy concerns, especially when dealing with sensitive trade information?"</w:t>
        <w:br/>
        <w:br/>
        <w:t>Rachel: "We've implemented robust security measures, including encryption, access controls, and secure data storage. Our platform is also compliant with relevant data protection regulations, such as GDPR and CCPA."</w:t>
        <w:br/>
        <w:br/>
        <w:t>Jack: "Similarly, TradeSphere adheres to the highest security standards, including ISO 27001 and SOC 2. We also provide customizable access controls, enabling clients to dictate who can access specific trade data and when."</w:t>
        <w:br/>
        <w:br/>
      </w:r>
      <w:r>
        <w:rPr>
          <w:b/>
        </w:rPr>
        <w:t>Conclusion:</w:t>
      </w:r>
      <w:r>
        <w:br/>
        <w:br/>
        <w:t>Host: "It's clear that AI-powered solutions have the potential to revolutionize exhibition management and trade facilitation. By automating tasks, providing real-time insights, and ensuring data security, we can unlock new efficiencies and opportunities for growth. Thank you, Rachel and Jack, for sharing your expertise and proposing innovative solutions to these pressing challenges."</w:t>
        <w:br/>
        <w:br/>
        <w:t>[Outro Music Fades In]</w:t>
        <w:br/>
        <w:br/>
        <w:t>Host: "That's all for today's show. If you'd like to learn more about AI-powered exhibition management and trade facilitation, please visit our website or follow us on social media. Join us next time on 'Future of Business' as we explore more cutting-edge topics and trends shaping the world of commerce."</w:t>
      </w:r>
    </w:p>
    <w:p>
      <w:pPr>
        <w:pStyle w:val="Subtitle"/>
      </w:pPr>
      <w:r>
        <w:t>6. Create a detailed action plan to implement the chosen solution for the problem.</w:t>
      </w:r>
    </w:p>
    <w:p>
      <w:pPr/>
      <w:r/>
      <w:r>
        <w:rPr>
          <w:b/>
        </w:rPr>
        <w:t>Action Plan: Implementing AI-Powered Exhibition Management and Trade Facilitation</w:t>
      </w:r>
      <w:r>
        <w:br/>
        <w:br/>
      </w:r>
      <w:r>
        <w:rPr>
          <w:b/>
        </w:rPr>
        <w:t>Problem Statement:</w:t>
      </w:r>
      <w:r>
        <w:br/>
        <w:t>The current exhibition management and trade facilitation process is manual, time-consuming, and prone to errors, leading to inefficiencies and decreased customer satisfaction.</w:t>
        <w:br/>
        <w:br/>
      </w:r>
      <w:r>
        <w:rPr>
          <w:b/>
        </w:rPr>
        <w:t>Objective:</w:t>
      </w:r>
      <w:r>
        <w:br/>
        <w:t>To design and implement an AI-powered exhibition management and trade facilitation system that streamlines the entire process, reduces errors, and enhances customer experience.</w:t>
        <w:br/>
        <w:br/>
      </w:r>
      <w:r>
        <w:rPr>
          <w:b/>
        </w:rPr>
        <w:t>Solution:</w:t>
      </w:r>
      <w:r>
        <w:br/>
        <w:br/>
        <w:t xml:space="preserve">1. </w:t>
      </w:r>
      <w:r>
        <w:rPr>
          <w:b/>
        </w:rPr>
        <w:t>Exhibition Management Module:</w:t>
      </w:r>
      <w:r>
        <w:br/>
        <w:tab/>
        <w:t>* Develop an AI-powered exhibition management platform that can handle tasks such as:</w:t>
        <w:br/>
        <w:tab/>
        <w:tab/>
        <w:t>+ Event planning and scheduling</w:t>
        <w:br/>
        <w:tab/>
        <w:tab/>
        <w:t>+ Booth allocation and management</w:t>
        <w:br/>
        <w:tab/>
        <w:tab/>
        <w:t>+ Exhibitor registration and profiling</w:t>
        <w:br/>
        <w:tab/>
        <w:tab/>
        <w:t>+ Visitor registration and tracking</w:t>
        <w:br/>
        <w:tab/>
        <w:t>* Integrate machine learning algorithms to predict exhibition trends, identify potential exhibitors, and recommend relevant events.</w:t>
        <w:br/>
        <w:t xml:space="preserve">2. </w:t>
      </w:r>
      <w:r>
        <w:rPr>
          <w:b/>
        </w:rPr>
        <w:t>Trade Facilitation Module:</w:t>
      </w:r>
      <w:r>
        <w:br/>
        <w:tab/>
        <w:t>* Design a trade facilitation platform that enables:</w:t>
        <w:br/>
        <w:tab/>
        <w:tab/>
        <w:t>+ Matchmaking between buyers and sellers</w:t>
        <w:br/>
        <w:tab/>
        <w:tab/>
        <w:t>+ Real-time trade negotiation and agreement</w:t>
        <w:br/>
        <w:tab/>
        <w:tab/>
        <w:t>+ Automated documentation and payment processing</w:t>
        <w:br/>
        <w:tab/>
        <w:t>* Utilize natural language processing (NLP) to analyze trade data, identify patterns, and provide insights for business growth.</w:t>
        <w:br/>
        <w:t xml:space="preserve">3. </w:t>
      </w:r>
      <w:r>
        <w:rPr>
          <w:b/>
        </w:rPr>
        <w:t>AI-Powered Chatbot:</w:t>
      </w:r>
      <w:r>
        <w:br/>
        <w:tab/>
        <w:t>* Develop a chatbot that can:</w:t>
        <w:br/>
        <w:tab/>
        <w:tab/>
        <w:t>+ Provide 24/7 customer support and answer FAQs</w:t>
        <w:br/>
        <w:tab/>
        <w:tab/>
        <w:t>+ Assist exhibitors and visitors with navigation and event information</w:t>
        <w:br/>
        <w:tab/>
        <w:tab/>
        <w:t>+ Offer personalized recommendations for exhibitions and trade opportunities</w:t>
        <w:br/>
        <w:tab/>
        <w:t>* Integrate the chatbot with the exhibition management and trade facilitation modules to ensure seamless communication.</w:t>
        <w:br/>
        <w:br/>
      </w:r>
      <w:r>
        <w:rPr>
          <w:b/>
        </w:rPr>
        <w:t>Implementation Plan:</w:t>
      </w:r>
      <w:r>
        <w:br/>
        <w:br/>
      </w:r>
      <w:r>
        <w:rPr>
          <w:b/>
        </w:rPr>
        <w:t>Phase 1: Research and Planning (Weeks 1-4)</w:t>
      </w:r>
      <w:r>
        <w:br/>
        <w:br/>
        <w:t>1. Conduct market research to identify existing exhibition management and trade facilitation systems.</w:t>
        <w:br/>
        <w:t>2. Gather requirements from stakeholders, including exhibitors, visitors, and event organizers.</w:t>
        <w:br/>
        <w:t>3. Define the technical specifications and system architecture.</w:t>
        <w:br/>
        <w:t>4. Develop a detailed project plan and timeline.</w:t>
        <w:br/>
        <w:br/>
      </w:r>
      <w:r>
        <w:rPr>
          <w:b/>
        </w:rPr>
        <w:t>Phase 2: Development (Weeks 5-16)</w:t>
      </w:r>
      <w:r>
        <w:br/>
        <w:br/>
        <w:t>1. Develop the exhibition management module, including event planning, booth allocation, and exhibitor registration.</w:t>
        <w:br/>
        <w:t>2. Design and implement the trade facilitation module, including matchmaking, trade negotiation, and automated documentation.</w:t>
        <w:br/>
        <w:t>3. Develop the AI-powered chatbot and integrate it with the exhibition management and trade facilitation modules.</w:t>
        <w:br/>
        <w:t>4. Conduct unit testing and integration testing to ensure system functionality.</w:t>
        <w:br/>
        <w:br/>
      </w:r>
      <w:r>
        <w:rPr>
          <w:b/>
        </w:rPr>
        <w:t>Phase 3: Testing and Quality Assurance (Weeks 17-20)</w:t>
      </w:r>
      <w:r>
        <w:br/>
        <w:br/>
        <w:t>1. Conduct system testing, including functional, performance, and security testing.</w:t>
        <w:br/>
        <w:t>2. Gather feedback from stakeholders and iteratively refine the system.</w:t>
        <w:br/>
        <w:t>3. Conduct user acceptance testing (UAT) to ensure the system meets requirements.</w:t>
        <w:br/>
        <w:br/>
      </w:r>
      <w:r>
        <w:rPr>
          <w:b/>
        </w:rPr>
        <w:t>Phase 4: Deployment and Maintenance (Weeks 21-24)</w:t>
      </w:r>
      <w:r>
        <w:br/>
        <w:br/>
        <w:t>1. Deploy the AI-powered exhibition management and trade facilitation system.</w:t>
        <w:br/>
        <w:t>2. Provide training and support to event organizers, exhibitors, and visitors.</w:t>
        <w:br/>
        <w:t>3. Monitor system performance and fix any issues that arise.</w:t>
        <w:br/>
        <w:t>4. Continuously collect feedback and update the system to ensure it remains relevant and effective.</w:t>
        <w:br/>
        <w:br/>
      </w:r>
      <w:r>
        <w:rPr>
          <w:b/>
        </w:rPr>
        <w:t>Team Structure:</w:t>
      </w:r>
      <w:r>
        <w:br/>
        <w:br/>
        <w:t xml:space="preserve">1. </w:t>
      </w:r>
      <w:r>
        <w:rPr>
          <w:b/>
        </w:rPr>
        <w:t>Project Manager:</w:t>
      </w:r>
      <w:r>
        <w:t xml:space="preserve"> Oversees the entire project, ensures timely completion, and manages resources.</w:t>
        <w:br/>
        <w:t xml:space="preserve">2. </w:t>
      </w:r>
      <w:r>
        <w:rPr>
          <w:b/>
        </w:rPr>
        <w:t>Technical Lead:</w:t>
      </w:r>
      <w:r>
        <w:t xml:space="preserve"> Responsible for system architecture, technical specifications, and development.</w:t>
        <w:br/>
        <w:t xml:space="preserve">3. </w:t>
      </w:r>
      <w:r>
        <w:rPr>
          <w:b/>
        </w:rPr>
        <w:t>Development Team:</w:t>
      </w:r>
      <w:r>
        <w:t xml:space="preserve"> Develops the exhibition management, trade facilitation, and chatbot modules.</w:t>
        <w:br/>
        <w:t xml:space="preserve">4. </w:t>
      </w:r>
      <w:r>
        <w:rPr>
          <w:b/>
        </w:rPr>
        <w:t>Quality Assurance Team:</w:t>
      </w:r>
      <w:r>
        <w:t xml:space="preserve"> Conducts testing, gathers feedback, and ensures system quality.</w:t>
        <w:br/>
        <w:t xml:space="preserve">5. </w:t>
      </w:r>
      <w:r>
        <w:rPr>
          <w:b/>
        </w:rPr>
        <w:t>Design Team:</w:t>
      </w:r>
      <w:r>
        <w:t xml:space="preserve"> Creates user interfaces, visual designs, and user experience (UX) elements.</w:t>
        <w:br/>
        <w:br/>
      </w:r>
      <w:r>
        <w:rPr>
          <w:b/>
        </w:rPr>
        <w:t>Budget Allocation:</w:t>
      </w:r>
      <w:r>
        <w:br/>
        <w:br/>
        <w:t xml:space="preserve">1. </w:t>
      </w:r>
      <w:r>
        <w:rPr>
          <w:b/>
        </w:rPr>
        <w:t>Development:</w:t>
      </w:r>
      <w:r>
        <w:t xml:space="preserve"> 40%</w:t>
        <w:br/>
        <w:t xml:space="preserve">2. </w:t>
      </w:r>
      <w:r>
        <w:rPr>
          <w:b/>
        </w:rPr>
        <w:t>Testing and Quality Assurance:</w:t>
      </w:r>
      <w:r>
        <w:t xml:space="preserve"> 20%</w:t>
        <w:br/>
        <w:t xml:space="preserve">3. </w:t>
      </w:r>
      <w:r>
        <w:rPr>
          <w:b/>
        </w:rPr>
        <w:t>Deployment and Maintenance:</w:t>
      </w:r>
      <w:r>
        <w:t xml:space="preserve"> 15%</w:t>
        <w:br/>
        <w:t xml:space="preserve">4. </w:t>
      </w:r>
      <w:r>
        <w:rPr>
          <w:b/>
        </w:rPr>
        <w:t>Project Management:</w:t>
      </w:r>
      <w:r>
        <w:t xml:space="preserve"> 10%</w:t>
        <w:br/>
        <w:t xml:space="preserve">5. </w:t>
      </w:r>
      <w:r>
        <w:rPr>
          <w:b/>
        </w:rPr>
        <w:t>Design:</w:t>
      </w:r>
      <w:r>
        <w:t xml:space="preserve"> 5%</w:t>
        <w:br/>
        <w:t xml:space="preserve">6. </w:t>
      </w:r>
      <w:r>
        <w:rPr>
          <w:b/>
        </w:rPr>
        <w:t>Contingency Fund:</w:t>
      </w:r>
      <w:r>
        <w:t xml:space="preserve"> 10%</w:t>
        <w:br/>
        <w:br/>
      </w:r>
      <w:r>
        <w:rPr>
          <w:b/>
        </w:rPr>
        <w:t>Timeline:</w:t>
      </w:r>
      <w:r>
        <w:br/>
        <w:br/>
        <w:t>The entire project is expected to be completed within 24 weeks. The following milestones are expected to be achieved:</w:t>
        <w:br/>
        <w:br/>
        <w:t>* Week 4: Completion of research and planning phase</w:t>
        <w:br/>
        <w:t>* Week 16: Completion of development phase</w:t>
        <w:br/>
        <w:t>* Week 20: Completion of testing and quality assurance phase</w:t>
        <w:br/>
        <w:t>* Week 24: Deployment and maintenance phase completion</w:t>
        <w:br/>
        <w:br/>
        <w:t>By following this action plan, we can successfully implement an AI-powered exhibition management and trade facilitation system that enhances customer experience, reduces errors, and increases efficiency.</w:t>
      </w:r>
    </w:p>
    <w:p>
      <w:pPr>
        <w:pStyle w:val="Subtitle"/>
      </w:pPr>
      <w:r>
        <w:t>7. Evaluate the effectiveness of the implemented solution for the problem.</w:t>
      </w:r>
    </w:p>
    <w:p>
      <w:pPr/>
      <w:r/>
      <w:r>
        <w:rPr>
          <w:b/>
        </w:rPr>
        <w:t>Evaluating the Effectiveness of AI-Powered Exhibition Management and Trade Facilitation Solution</w:t>
      </w:r>
      <w:r>
        <w:br/>
        <w:br/>
      </w:r>
      <w:r>
        <w:rPr>
          <w:b/>
        </w:rPr>
        <w:t>(Intro Music Fades Out)</w:t>
      </w:r>
      <w:r>
        <w:br/>
        <w:br/>
        <w:t>Hello and welcome to "Tech Talk" on ChatGP Radio. Today, we're discussing the impact of AI-powered solutions on exhibition management and trade facilitation. I'm your host, and I'll be guiding you through an in-depth evaluation of this innovative approach.</w:t>
        <w:br/>
        <w:br/>
      </w:r>
      <w:r>
        <w:rPr>
          <w:b/>
        </w:rPr>
        <w:t>(Segment 1: Introduction)</w:t>
      </w:r>
      <w:r>
        <w:br/>
        <w:br/>
        <w:t>The exhibition and trade industry has undergone significant transformations in recent years, with the integration of artificial intelligence (AI) being a pivotal aspect. The implemented solution aims to streamline exhibition management and trade facilitation by leveraging AI's capabilities in data analysis, automation, and personalized experiences. But, how effective is this solution?</w:t>
        <w:br/>
        <w:br/>
      </w:r>
      <w:r>
        <w:rPr>
          <w:b/>
        </w:rPr>
        <w:t>(Segment 2: Benefits and Features)</w:t>
      </w:r>
      <w:r>
        <w:br/>
        <w:br/>
        <w:t>The AI-powered exhibition management and trade facilitation solution boasts several key benefits and features, including:</w:t>
        <w:br/>
        <w:br/>
        <w:t xml:space="preserve">1. </w:t>
      </w:r>
      <w:r>
        <w:rPr>
          <w:b/>
        </w:rPr>
        <w:t>Data Analysis</w:t>
      </w:r>
      <w:r>
        <w:t>: AI-driven insights provide exhibitors and organizers with valuable data on attendee behavior, preferences, and engagement patterns.</w:t>
        <w:br/>
        <w:t xml:space="preserve">2. </w:t>
      </w:r>
      <w:r>
        <w:rPr>
          <w:b/>
        </w:rPr>
        <w:t>Automated Matchmaking</w:t>
      </w:r>
      <w:r>
        <w:t>: AI-powered matchmaking algorithms connect exhibitors with potential buyers and partners, increasing the likelihood of successful business transactions.</w:t>
        <w:br/>
        <w:t xml:space="preserve">3. </w:t>
      </w:r>
      <w:r>
        <w:rPr>
          <w:b/>
        </w:rPr>
        <w:t>Personalized Experiences</w:t>
      </w:r>
      <w:r>
        <w:t>: AI-driven content recommendation systems offer attendees tailored experiences, enhancing their overall satisfaction and engagement.</w:t>
        <w:br/>
        <w:t xml:space="preserve">4. </w:t>
      </w:r>
      <w:r>
        <w:rPr>
          <w:b/>
        </w:rPr>
        <w:t>Streamlined Logistics</w:t>
      </w:r>
      <w:r>
        <w:t>: AI-optimized logistics management reduces wait times, improves navigation, and enhances the overall exhibition experience.</w:t>
        <w:br/>
        <w:br/>
      </w:r>
      <w:r>
        <w:rPr>
          <w:b/>
        </w:rPr>
        <w:t>(Segment 3: Impact and Effectiveness)</w:t>
      </w:r>
      <w:r>
        <w:br/>
        <w:br/>
        <w:t>So, how effective is this solution? Let's examine the results:</w:t>
        <w:br/>
        <w:br/>
        <w:t xml:space="preserve">1. </w:t>
      </w:r>
      <w:r>
        <w:rPr>
          <w:b/>
        </w:rPr>
        <w:t>Increased Engagement</w:t>
      </w:r>
      <w:r>
        <w:t>: Attendees have reported higher levels of satisfaction and engagement, with a significant increase in meaningful connections and business transactions.</w:t>
        <w:br/>
        <w:t xml:space="preserve">2. </w:t>
      </w:r>
      <w:r>
        <w:rPr>
          <w:b/>
        </w:rPr>
        <w:t>Improved Efficiency</w:t>
      </w:r>
      <w:r>
        <w:t>: Exhibitors and organizers have benefited from streamlined logistics, reduced costs, and enhanced productivity.</w:t>
        <w:br/>
        <w:t xml:space="preserve">3. </w:t>
      </w:r>
      <w:r>
        <w:rPr>
          <w:b/>
        </w:rPr>
        <w:t>Enhanced Decision-Making</w:t>
      </w:r>
      <w:r>
        <w:t>: Data-driven insights have empowered exhibitors and organizers to make informed decisions, optimizing their exhibition strategies and improving overall performance.</w:t>
        <w:br/>
        <w:t xml:space="preserve">4. </w:t>
      </w:r>
      <w:r>
        <w:rPr>
          <w:b/>
        </w:rPr>
        <w:t>Competitive Advantage</w:t>
      </w:r>
      <w:r>
        <w:t>: The implementation of AI-powered exhibition management and trade facilitation has provided a competitive edge, setting apart pioneering organizations from their peers.</w:t>
        <w:br/>
        <w:br/>
      </w:r>
      <w:r>
        <w:rPr>
          <w:b/>
        </w:rPr>
        <w:t>(Segment 4: Challenges and Future Directions)</w:t>
      </w:r>
      <w:r>
        <w:br/>
        <w:br/>
        <w:t>While the solution has shown promising results, there are still challenges to be addressed:</w:t>
        <w:br/>
        <w:br/>
        <w:t xml:space="preserve">1. </w:t>
      </w:r>
      <w:r>
        <w:rPr>
          <w:b/>
        </w:rPr>
        <w:t>Data Quality and Integration</w:t>
      </w:r>
      <w:r>
        <w:t>: Ensuring high-quality, integrated data is crucial for optimal AI performance.</w:t>
        <w:br/>
        <w:t xml:space="preserve">2. </w:t>
      </w:r>
      <w:r>
        <w:rPr>
          <w:b/>
        </w:rPr>
        <w:t>User Adoption</w:t>
      </w:r>
      <w:r>
        <w:t>: Encouraging exhibitors, organizers, and attendees to adopt and effectively utilize AI-powered tools is essential.</w:t>
        <w:br/>
        <w:t xml:space="preserve">3. </w:t>
      </w:r>
      <w:r>
        <w:rPr>
          <w:b/>
        </w:rPr>
        <w:t>Continuous Improvement</w:t>
      </w:r>
      <w:r>
        <w:t>: Regular updates and refinements are necessary to keep pace with evolving industry needs and technological advancements.</w:t>
        <w:br/>
        <w:br/>
      </w:r>
      <w:r>
        <w:rPr>
          <w:b/>
        </w:rPr>
        <w:t>(Conclusion)</w:t>
      </w:r>
      <w:r>
        <w:br/>
        <w:br/>
        <w:t>In conclusion, the AI-powered exhibition management and trade facilitation solution has demonstrated significant effectiveness in enhancing the exhibition experience, improving efficiency, and driving business growth. As the industry continues to evolve, it's essential to address the challenges and opportunities that arise, ensuring the solution remains relevant, effective, and innovative.</w:t>
        <w:br/>
        <w:br/>
      </w:r>
      <w:r>
        <w:rPr>
          <w:b/>
        </w:rPr>
        <w:t>(Outro Music Fades In)</w:t>
      </w:r>
      <w:r>
        <w:br/>
        <w:br/>
        <w:t>Thank you for tuning in to "Tech Talk" on ChatGP Radio. Join us next time as we explore more exciting topics and innovative solutions. Until then, stay informed, stay connected, and stay ahead of the curve.</w:t>
      </w:r>
    </w:p>
    <w:p>
      <w:pPr>
        <w:pStyle w:val="Subtitle"/>
      </w:pPr>
      <w:r>
        <w:t>Episodes X-Facort:</w:t>
        <w:br/>
        <w:t xml:space="preserve"> X-1. Crafting a Unique Selling Proposition</w:t>
      </w:r>
    </w:p>
    <w:p>
      <w:pPr/>
      <w:r/>
      <w:r>
        <w:rPr>
          <w:b/>
        </w:rPr>
        <w:t>Unique Selling Proposition (USP) for AI-Powered Exhibition Management and Trade Facilitation:</w:t>
      </w:r>
      <w:r>
        <w:br/>
        <w:br/>
        <w:t xml:space="preserve">At our company, we revolutionize the way exhibitions and trade shows are managed and facilitated, leveraging cutting-edge Artificial Intelligence (AI) technology to create unparalleled experiences for organizers, exhibitors, and attendees alike. Our USP is built around the concept of </w:t>
      </w:r>
      <w:r>
        <w:rPr>
          <w:b/>
        </w:rPr>
        <w:t>"Intelligent Exhibition Ecosystems"</w:t>
      </w:r>
      <w:r>
        <w:t>, where AI-driven solutions seamlessly integrate with human expertise to maximize ROI, enhance engagement, and foster meaningful connections.</w:t>
        <w:br/>
        <w:br/>
      </w:r>
      <w:r>
        <w:rPr>
          <w:b/>
        </w:rPr>
        <w:t>What sets us apart:</w:t>
      </w:r>
      <w:r>
        <w:br/>
        <w:br/>
        <w:t xml:space="preserve">1. </w:t>
      </w:r>
      <w:r>
        <w:rPr>
          <w:b/>
        </w:rPr>
        <w:t>Predictive Analytics</w:t>
      </w:r>
      <w:r>
        <w:t>: Our AI-powered platform analyzes vast amounts of data to predict attendee behavior, exhibitor preferences, and market trends, enabling data-driven decisions and optimizing exhibition layouts, marketing campaigns, and lead generation strategies.</w:t>
        <w:br/>
        <w:t xml:space="preserve">2. </w:t>
      </w:r>
      <w:r>
        <w:rPr>
          <w:b/>
        </w:rPr>
        <w:t>Personalized Experience</w:t>
      </w:r>
      <w:r>
        <w:t>: Using machine learning algorithms, we create tailored experiences for attendees, recommending relevant exhibitors, sessions, and networking opportunities based on their interests, profiles, and behavior.</w:t>
        <w:br/>
        <w:t xml:space="preserve">3. </w:t>
      </w:r>
      <w:r>
        <w:rPr>
          <w:b/>
        </w:rPr>
        <w:t>Automated Matchmaking</w:t>
      </w:r>
      <w:r>
        <w:t>: Our AI-driven matchmaking system connects exhibitors with potential buyers, partners, or investors, increasing the likelihood of successful collaborations and deals.</w:t>
        <w:br/>
        <w:t xml:space="preserve">4. </w:t>
      </w:r>
      <w:r>
        <w:rPr>
          <w:b/>
        </w:rPr>
        <w:t>Real-time Feedback and Insights</w:t>
      </w:r>
      <w:r>
        <w:t>: Our platform provides instant feedback and analytics, allowing exhibitors and organizers to adjust their strategies, improve their offerings, and enhance the overall exhibition experience.</w:t>
        <w:br/>
        <w:t xml:space="preserve">5. </w:t>
      </w:r>
      <w:r>
        <w:rPr>
          <w:b/>
        </w:rPr>
        <w:t>Intelligent Lead Management</w:t>
      </w:r>
      <w:r>
        <w:t>: Our AI-powered lead management system helps exhibitors qualify, prioritize, and follow up with leads, ensuring that no opportunity is missed and maximizing conversion rates.</w:t>
        <w:br/>
        <w:t xml:space="preserve">6. </w:t>
      </w:r>
      <w:r>
        <w:rPr>
          <w:b/>
        </w:rPr>
        <w:t>Virtual and Hybrid Exhibition Capabilities</w:t>
      </w:r>
      <w:r>
        <w:t>: Our platform enables seamless integration of physical and virtual exhibitions, allowing organizers to reach a broader audience, increase engagement, and reduce costs.</w:t>
        <w:br/>
        <w:t xml:space="preserve">7. </w:t>
      </w:r>
      <w:r>
        <w:rPr>
          <w:b/>
        </w:rPr>
        <w:t>Sociology-focused Insights</w:t>
      </w:r>
      <w:r>
        <w:t>: Our team of sociologists and data scientists provides actionable insights into attendee behavior, preferences, and demographics, enabling exhibitors and organizers to better understand their target audience and tailor their strategies accordingly.</w:t>
        <w:br/>
        <w:br/>
      </w:r>
      <w:r>
        <w:rPr>
          <w:b/>
        </w:rPr>
        <w:t>Compelling value proposition:</w:t>
      </w:r>
      <w:r>
        <w:br/>
        <w:br/>
        <w:t>By leveraging our AI-Powered Exhibition Management and Trade Facilitation solutions, customers can:</w:t>
        <w:br/>
        <w:br/>
        <w:t>* Increase attendee engagement and satisfaction</w:t>
        <w:br/>
        <w:t>* Enhance exhibitor ROI and lead generation</w:t>
        <w:br/>
        <w:t>* Improve overall exhibition efficiency and productivity</w:t>
        <w:br/>
        <w:t>* Gain valuable insights into attendee behavior and market trends</w:t>
        <w:br/>
        <w:t>* Stay ahead of the competition with innovative, technology-driven solutions</w:t>
        <w:br/>
        <w:t>* Foster meaningful connections and collaborations among exhibitors, attendees, and organizers</w:t>
        <w:br/>
        <w:br/>
      </w:r>
      <w:r>
        <w:rPr>
          <w:b/>
        </w:rPr>
        <w:t>Target market:</w:t>
      </w:r>
      <w:r>
        <w:br/>
        <w:br/>
        <w:t>Our solutions cater to the sociology market, including:</w:t>
        <w:br/>
        <w:br/>
        <w:t>* Exhibition and conference organizers</w:t>
        <w:br/>
        <w:t>* Trade show managers</w:t>
        <w:br/>
        <w:t>* Event marketing agencies</w:t>
        <w:br/>
        <w:t>* Industry associations and networking groups</w:t>
        <w:br/>
        <w:t>* Businesses and organizations seeking to connect with their target audience and showcase their products or services</w:t>
        <w:br/>
        <w:br/>
        <w:t>By choosing our AI-Powered Exhibition Management and Trade Facilitation solutions, customers can tap into the power of Intelligent Exhibition Ecosystems, revolutionizing the way they connect, engage, and do business.</w:t>
      </w:r>
    </w:p>
    <w:p>
      <w:pPr>
        <w:pStyle w:val="Subtitle"/>
      </w:pPr>
      <w:r>
        <w:t>X-2. Building Long-Term Success Defenses</w:t>
      </w:r>
    </w:p>
    <w:p>
      <w:pPr/>
      <w:r>
        <w:t>Building defenses for long-term success in the sociology industry, particularly in the face of technological advancements like AI, requires a strategic and multi-faceted approach. Here's a comprehensive plan to ensure resilience in the context of 'AI-Powered Exhibition Management and Trade Facilitation':</w:t>
        <w:br/>
        <w:br/>
      </w:r>
      <w:r>
        <w:rPr>
          <w:b/>
        </w:rPr>
        <w:t>I. Embracing AI-Powered Exhibition Management</w:t>
      </w:r>
      <w:r>
        <w:br/>
        <w:br/>
        <w:t xml:space="preserve">1. </w:t>
      </w:r>
      <w:r>
        <w:rPr>
          <w:b/>
        </w:rPr>
        <w:t>Invest in AI-powered tools</w:t>
      </w:r>
      <w:r>
        <w:t>: Leverage AI-driven platforms to streamline exhibition management, such as automated registration, matchmaking, and networking.</w:t>
        <w:br/>
        <w:t xml:space="preserve">2. </w:t>
      </w:r>
      <w:r>
        <w:rPr>
          <w:b/>
        </w:rPr>
        <w:t>Develop AI-powered trade facilitation services</w:t>
      </w:r>
      <w:r>
        <w:t>: Offer AI-driven services like trade analytics, market research, and business matchmaking to enhance trade facilitation.</w:t>
        <w:br/>
        <w:t xml:space="preserve">3. </w:t>
      </w:r>
      <w:r>
        <w:rPr>
          <w:b/>
        </w:rPr>
        <w:t>Enhance visitor experience</w:t>
      </w:r>
      <w:r>
        <w:t>: Utilize AI-powered chatbots, virtual assistants, and personalized recommendation systems to improve visitor engagement and satisfaction.</w:t>
        <w:br/>
        <w:br/>
      </w:r>
      <w:r>
        <w:rPr>
          <w:b/>
        </w:rPr>
        <w:t>II. Anticipating Disruptions and Mitigating Risks</w:t>
      </w:r>
      <w:r>
        <w:br/>
        <w:br/>
        <w:t xml:space="preserve">1. </w:t>
      </w:r>
      <w:r>
        <w:rPr>
          <w:b/>
        </w:rPr>
        <w:t>Monitor industry trends and advancements</w:t>
      </w:r>
      <w:r>
        <w:t>: Stay informed about the latest developments in AI, exhibition management, and trade facilitation to anticipate potential disruptions.</w:t>
        <w:br/>
        <w:t xml:space="preserve">2. </w:t>
      </w:r>
      <w:r>
        <w:rPr>
          <w:b/>
        </w:rPr>
        <w:t>Assess potential risks and threats</w:t>
      </w:r>
      <w:r>
        <w:t>: Identify potential risks, such as job displacement, data privacy concerns, and cybersecurity threats, and develop strategies to mitigate them.</w:t>
        <w:br/>
        <w:t xml:space="preserve">3. </w:t>
      </w:r>
      <w:r>
        <w:rPr>
          <w:b/>
        </w:rPr>
        <w:t>Develop contingency plans</w:t>
      </w:r>
      <w:r>
        <w:t>: Establish contingency plans to address potential disruptions, such as having a backup system in place in case of AI system failures.</w:t>
        <w:br/>
        <w:br/>
      </w:r>
      <w:r>
        <w:rPr>
          <w:b/>
        </w:rPr>
        <w:t>III. Fostering Collaborations and Partnerships</w:t>
      </w:r>
      <w:r>
        <w:br/>
        <w:br/>
        <w:t xml:space="preserve">1. </w:t>
      </w:r>
      <w:r>
        <w:rPr>
          <w:b/>
        </w:rPr>
        <w:t>Collaborate with AI technology providers</w:t>
      </w:r>
      <w:r>
        <w:t>: Partner with AI technology providers to stay updated on the latest advancements and integrate AI-powered solutions into exhibition management and trade facilitation.</w:t>
        <w:br/>
        <w:t xml:space="preserve">2. </w:t>
      </w:r>
      <w:r>
        <w:rPr>
          <w:b/>
        </w:rPr>
        <w:t>Build strategic partnerships</w:t>
      </w:r>
      <w:r>
        <w:t>: Foster partnerships with industry stakeholders, such as trade associations, exhibitors, and visitors, to enhance trade facilitation and exhibition management.</w:t>
        <w:br/>
        <w:t xml:space="preserve">3. </w:t>
      </w:r>
      <w:r>
        <w:rPr>
          <w:b/>
        </w:rPr>
        <w:t>Develop a network of experts</w:t>
      </w:r>
      <w:r>
        <w:t>: Establish a network of experts in AI, exhibition management, and trade facilitation to provide insights and guidance on industry trends and best practices.</w:t>
        <w:br/>
        <w:br/>
      </w:r>
      <w:r>
        <w:rPr>
          <w:b/>
        </w:rPr>
        <w:t>IV. Investing in Human Capital</w:t>
      </w:r>
      <w:r>
        <w:br/>
        <w:br/>
        <w:t xml:space="preserve">1. </w:t>
      </w:r>
      <w:r>
        <w:rPr>
          <w:b/>
        </w:rPr>
        <w:t>Upskill and reskill staff</w:t>
      </w:r>
      <w:r>
        <w:t>: Provide training and development programs to upskill and reskill staff in AI-powered exhibition management and trade facilitation.</w:t>
        <w:br/>
        <w:t xml:space="preserve">2. </w:t>
      </w:r>
      <w:r>
        <w:rPr>
          <w:b/>
        </w:rPr>
        <w:t>Hire AI-savvy talent</w:t>
      </w:r>
      <w:r>
        <w:t>: Attract and hire talent with expertise in AI, data analytics, and trade facilitation to enhance the organization's capabilities.</w:t>
        <w:br/>
        <w:t xml:space="preserve">3. </w:t>
      </w:r>
      <w:r>
        <w:rPr>
          <w:b/>
        </w:rPr>
        <w:t>Foster a culture of innovation</w:t>
      </w:r>
      <w:r>
        <w:t>: Encourage a culture of innovation, experimentation, and continuous learning to stay ahead of the curve in AI-powered exhibition management and trade facilitation.</w:t>
        <w:br/>
        <w:br/>
      </w:r>
      <w:r>
        <w:rPr>
          <w:b/>
        </w:rPr>
        <w:t>V. Ensuring Data Privacy and Security</w:t>
      </w:r>
      <w:r>
        <w:br/>
        <w:br/>
        <w:t xml:space="preserve">1. </w:t>
      </w:r>
      <w:r>
        <w:rPr>
          <w:b/>
        </w:rPr>
        <w:t>Develop robust data protection policies</w:t>
      </w:r>
      <w:r>
        <w:t>: Establish and implement robust data protection policies to ensure the secure collection, storage, and use of visitor and exhibitor data.</w:t>
        <w:br/>
        <w:t xml:space="preserve">2. </w:t>
      </w:r>
      <w:r>
        <w:rPr>
          <w:b/>
        </w:rPr>
        <w:t>Implement AI-powered security measures</w:t>
      </w:r>
      <w:r>
        <w:t>: Utilize AI-powered security measures, such as intrusion detection and prevention systems, to protect against cybersecurity threats.</w:t>
        <w:br/>
        <w:t xml:space="preserve">3. </w:t>
      </w:r>
      <w:r>
        <w:rPr>
          <w:b/>
        </w:rPr>
        <w:t>Ensure compliance with regulations</w:t>
      </w:r>
      <w:r>
        <w:t>: Ensure compliance with relevant data protection regulations, such as GDPR and CCPA, to maintain trust and credibility.</w:t>
        <w:br/>
        <w:br/>
      </w:r>
      <w:r>
        <w:rPr>
          <w:b/>
        </w:rPr>
        <w:t>VI. Continuously Evaluating and Improving</w:t>
      </w:r>
      <w:r>
        <w:br/>
        <w:br/>
        <w:t xml:space="preserve">1. </w:t>
      </w:r>
      <w:r>
        <w:rPr>
          <w:b/>
        </w:rPr>
        <w:t>Conduct regular evaluations</w:t>
      </w:r>
      <w:r>
        <w:t>: Regularly evaluate the effectiveness of AI-powered exhibition management and trade facilitation services.</w:t>
        <w:br/>
        <w:t xml:space="preserve">2. </w:t>
      </w:r>
      <w:r>
        <w:rPr>
          <w:b/>
        </w:rPr>
        <w:t>Gather feedback and insights</w:t>
      </w:r>
      <w:r>
        <w:t>: Collect feedback and insights from visitors, exhibitors, and stakeholders to identify areas for improvement.</w:t>
        <w:br/>
        <w:t xml:space="preserve">3. </w:t>
      </w:r>
      <w:r>
        <w:rPr>
          <w:b/>
        </w:rPr>
        <w:t>Refine and adapt strategies</w:t>
      </w:r>
      <w:r>
        <w:t>: Refine and adapt strategies to address emerging trends, challenges, and opportunities in the sociology industry.</w:t>
        <w:br/>
        <w:br/>
        <w:t>By embracing AI-powered exhibition management and trade facilitation, anticipating disruptions, and investing in human capital, collaborations, and data privacy and security, the sociology industry can build defenses for long-term success and resilience in the face of technological advancements.</w:t>
      </w:r>
    </w:p>
    <w:p>
      <w:pPr>
        <w:pStyle w:val="Subtitle"/>
      </w:pPr>
      <w:r>
        <w:t>X-3. Refining Brand Tone for Consistency</w:t>
      </w:r>
    </w:p>
    <w:p>
      <w:pPr/>
      <w:r>
        <w:t>As a radio scriptwriter and Project Developer and AI Integration Specialist in the Sociology sector, refining the brand tone is crucial for effectively communicating the mission and values of our organization. To achieve a consistent and effective brand voice, especially when hiring marketing team members or agencies, we can follow these steps:</w:t>
        <w:br/>
        <w:br/>
        <w:t xml:space="preserve">1. </w:t>
      </w:r>
      <w:r>
        <w:rPr>
          <w:b/>
        </w:rPr>
        <w:t>Define the Brand Tone</w:t>
      </w:r>
      <w:r>
        <w:t>: Determine the personality and language that reflects our organization's values, mission, and unique approach to solving societal problems. For our capstone project, the tone should convey a sense of social responsibility, innovation, and collaboration.</w:t>
        <w:br/>
        <w:t xml:space="preserve">2. </w:t>
      </w:r>
      <w:r>
        <w:rPr>
          <w:b/>
        </w:rPr>
        <w:t>Develop a Brand Style Guide</w:t>
      </w:r>
      <w:r>
        <w:t>: Create a comprehensive guide that outlines the language, tone, and visual identity of our brand. This guide should include the following:</w:t>
        <w:br/>
        <w:tab/>
        <w:t>* Mission statement and core values</w:t>
        <w:br/>
        <w:tab/>
        <w:t>* Tone of voice (e.g., friendly, professional, inspirational)</w:t>
        <w:br/>
        <w:tab/>
        <w:t>* Language and vocabulary (e.g., formal, conversational, technical)</w:t>
        <w:br/>
        <w:tab/>
        <w:t>* Visual identity (e.g., logos, color schemes, typography)</w:t>
        <w:br/>
        <w:tab/>
        <w:t>* Key messaging and talking points</w:t>
        <w:br/>
        <w:t xml:space="preserve">3. </w:t>
      </w:r>
      <w:r>
        <w:rPr>
          <w:b/>
        </w:rPr>
        <w:t>Establish a Consistent Narrative</w:t>
      </w:r>
      <w:r>
        <w:t>: Develop a compelling narrative that communicates our organization's purpose, goals, and impact. This narrative should be woven throughout all marketing materials, including social media, website content, and press releases.</w:t>
        <w:br/>
        <w:t xml:space="preserve">4. </w:t>
      </w:r>
      <w:r>
        <w:rPr>
          <w:b/>
        </w:rPr>
        <w:t>Train Marketing Team Members and Agencies</w:t>
      </w:r>
      <w:r>
        <w:t>: Ensure that all marketing team members and agencies understand our brand tone and style guide. Provide training sessions, workshops, or online resources to help them grasp the nuances of our brand voice and messaging.</w:t>
        <w:br/>
        <w:t xml:space="preserve">5. </w:t>
      </w:r>
      <w:r>
        <w:rPr>
          <w:b/>
        </w:rPr>
        <w:t>Use AI-Driven Tools</w:t>
      </w:r>
      <w:r>
        <w:t>: Leverage AI-powered tools to analyze and optimize our brand voice and messaging. These tools can help identify inconsistencies in tone, language, and style, allowing us to refine our approach and maintain a consistent brand voice.</w:t>
        <w:br/>
        <w:t xml:space="preserve">6. </w:t>
      </w:r>
      <w:r>
        <w:rPr>
          <w:b/>
        </w:rPr>
        <w:t>Monitor and Evaluate</w:t>
      </w:r>
      <w:r>
        <w:t>: Regularly monitor and evaluate the effectiveness of our brand voice and messaging. Gather feedback from stakeholders, students, and partner organizations to ensure that our tone and messaging resonate with our target audience.</w:t>
        <w:br/>
        <w:t xml:space="preserve">7. </w:t>
      </w:r>
      <w:r>
        <w:rPr>
          <w:b/>
        </w:rPr>
        <w:t>Integrate Student Feedback</w:t>
      </w:r>
      <w:r>
        <w:t>: As our capstone project involves working with students to solve real-world societal problems, incorporate their feedback and perspectives into our brand tone and messaging. This will help ensure that our brand voice is authentic, relatable, and effective in communicating our mission and values.</w:t>
        <w:br/>
        <w:t xml:space="preserve">8. </w:t>
      </w:r>
      <w:r>
        <w:rPr>
          <w:b/>
        </w:rPr>
        <w:t>Foster a Culture of Collaboration</w:t>
      </w:r>
      <w:r>
        <w:t>: Encourage collaboration between our marketing team, students, and partner organizations to develop a shared understanding of our brand tone and messaging. This will help ensure that everyone is working together to communicate our mission and values effectively.</w:t>
        <w:br/>
        <w:br/>
        <w:t>By following these steps, we can ensure a consistent and effective brand voice that resonates with our target audience and helps us achieve our mission of solving societal problems through practical knowledge and triple-bottom-line solutions.</w:t>
        <w:br/>
        <w:br/>
        <w:t>In the context of the capstone project, our brand tone should reflect the following:</w:t>
        <w:br/>
        <w:br/>
        <w:t xml:space="preserve">* </w:t>
      </w:r>
      <w:r>
        <w:rPr>
          <w:b/>
        </w:rPr>
        <w:t>Empathetic</w:t>
      </w:r>
      <w:r>
        <w:t>: We understand the challenges faced by real organizations and are committed to helping students develop practical solutions.</w:t>
        <w:br/>
        <w:t xml:space="preserve">* </w:t>
      </w:r>
      <w:r>
        <w:rPr>
          <w:b/>
        </w:rPr>
        <w:t>Innovative</w:t>
      </w:r>
      <w:r>
        <w:t>: We encourage creative thinking and innovative approaches to solving complex societal problems.</w:t>
        <w:br/>
        <w:t xml:space="preserve">* </w:t>
      </w:r>
      <w:r>
        <w:rPr>
          <w:b/>
        </w:rPr>
        <w:t>Collaborative</w:t>
      </w:r>
      <w:r>
        <w:t>: We foster a culture of collaboration between students, organizations, and our team to develop effective solutions.</w:t>
        <w:br/>
        <w:t xml:space="preserve">* </w:t>
      </w:r>
      <w:r>
        <w:rPr>
          <w:b/>
        </w:rPr>
        <w:t>Socially responsible</w:t>
      </w:r>
      <w:r>
        <w:t>: We prioritize social responsibility and aim to make a positive impact on the communities we serve.</w:t>
        <w:br/>
        <w:br/>
        <w:t>By maintaining a consistent brand tone and voice, we can effectively communicate our mission, values, and impact, ultimately attracting like-minded individuals and organizations to join our efforts in creating positive social change.</w:t>
      </w:r>
    </w:p>
    <w:p>
      <w:pPr>
        <w:pStyle w:val="Subtitle"/>
      </w:pPr>
      <w:r>
        <w:t>X-4. Enhancing Customer Conversion Strategies</w:t>
      </w:r>
    </w:p>
    <w:p>
      <w:pPr/>
      <w:r/>
      <w:r>
        <w:rPr>
          <w:b/>
        </w:rPr>
        <w:t>Radio Script: "Unlocking Conversion in AI-Powered Exhibition Management"</w:t>
      </w:r>
      <w:r>
        <w:br/>
        <w:br/>
        <w:t>[INTRO MUSIC FADES OUT]</w:t>
        <w:br/>
        <w:br/>
        <w:t>Host: Welcome to today's special segment, where we explore the exciting world of AI-powered exhibition management and trade facilitation in the Sociology domain. I'm your host, and joining me is our Project Developer and AI Integration Specialist, ChatGPT. Welcome to the show!</w:t>
        <w:br/>
        <w:br/>
        <w:t>ChatGPT: Thank you for having me. I'm excited to share my insights on why potential customers might not be converting into actual customers in this domain.</w:t>
        <w:br/>
        <w:br/>
        <w:t>Host: That's right. So, let's dive right in. What are some reasons why potential customers might not be converting?</w:t>
        <w:br/>
        <w:br/>
        <w:t>ChatGPT: After investigating, I've identified a few key reasons. One major reason is a lack of understanding about AI applications in exhibition management. Many potential customers may not fully grasp how AI can streamline exhibition planning, execution, and follow-up. This knowledge gap can lead to skepticism and hesitation in adopting AI-powered solutions.</w:t>
        <w:br/>
        <w:br/>
        <w:t>Host: That makes sense. What's another reason?</w:t>
        <w:br/>
        <w:br/>
        <w:t>ChatGPT: Another significant reason is the inability to make data-driven decisions. Exhibitors and organizers often rely on intuition or traditional methods, rather than leveraging data analytics to optimize their exhibition experiences. By not developing skills in data-driven decision-making, they may miss out on valuable insights that could inform their exhibition strategies.</w:t>
        <w:br/>
        <w:br/>
        <w:t>Host: I see. And what about networking capabilities?</w:t>
        <w:br/>
        <w:br/>
        <w:t>ChatGPT: Exactly. A third reason is the underutilization of AI tools to enhance networking capabilities. Exhibitors and attendees may not be aware of the various AI-powered tools available to facilitate meaningful connections, such as intelligent matchmaking, chatbots, and social media analytics. By not embracing these tools, they may struggle to establish and nurture valuable relationships that could lead to business opportunities.</w:t>
        <w:br/>
        <w:br/>
        <w:t>Host: Those are all great points. So, what can we do to address these issues and enhance customer conversion?</w:t>
        <w:br/>
        <w:br/>
        <w:t>ChatGPT: Based on my analysis, I propose the following actionable strategies:</w:t>
        <w:br/>
        <w:br/>
        <w:t xml:space="preserve">1. </w:t>
      </w:r>
      <w:r>
        <w:rPr>
          <w:b/>
        </w:rPr>
        <w:t>Understand AI applications in exhibition management</w:t>
      </w:r>
      <w:r>
        <w:t>: Offer educational resources, workshops, and webinars that demonstrate the benefits and practical applications of AI in exhibition management. This could include case studies, success stories, and testimonials from satisfied customers.</w:t>
        <w:br/>
        <w:t xml:space="preserve">2. </w:t>
      </w:r>
      <w:r>
        <w:rPr>
          <w:b/>
        </w:rPr>
        <w:t>Develop skills in data-driven decision-making</w:t>
      </w:r>
      <w:r>
        <w:t>: Provide training and support to help exhibitors and organizers develop skills in data analysis, interpretation, and application. This could include workshops, online courses, or one-on-one consulting services.</w:t>
        <w:br/>
        <w:t xml:space="preserve">3. </w:t>
      </w:r>
      <w:r>
        <w:rPr>
          <w:b/>
        </w:rPr>
        <w:t>Enhance networking capabilities through AI tools</w:t>
      </w:r>
      <w:r>
        <w:t>: Promote and demonstrate the value of AI-powered networking tools, such as intelligent matchmaking, chatbots, and social media analytics. Offer tutorials, demos, and trials to help exhibitors and attendees get comfortable with these tools and explore their potential.</w:t>
        <w:br/>
        <w:br/>
        <w:t>Host: Those are excellent suggestions. By addressing these knowledge gaps and skill deficits, we can empower potential customers to make informed decisions and unlock the full potential of AI-powered exhibition management.</w:t>
        <w:br/>
        <w:br/>
        <w:t>ChatGPT: Exactly. By doing so, we can increase customer conversion rates, drive business growth, and foster a more connected and effective exhibition ecosystem.</w:t>
        <w:br/>
        <w:br/>
        <w:t>[OUTRO MUSIC FADES IN]</w:t>
        <w:br/>
        <w:br/>
        <w:t>Host: Thank you, ChatGPT, for sharing your expertise and insights with us today. It's been enlightening to explore the world of AI-powered exhibition management and trade facilitation in the Sociology domain.</w:t>
        <w:br/>
        <w:br/>
        <w:t>ChatGPT: Thank you for having me. I'm glad I could contribute to the conversation and provide actionable strategies to enhance customer conversion.</w:t>
        <w:br/>
        <w:br/>
        <w:t>Host: And to our listeners, thank you for tuning in. We hope you found this segment informative and engaging. Join us next time for more exciting discussions and insights.</w:t>
        <w:br/>
        <w:br/>
        <w:t>[OUTRO MUSIC CONTINUES TO PLAY AS THE RADIO SCRIPT ENDS]</w:t>
      </w:r>
    </w:p>
    <w:p>
      <w:pPr>
        <w:pStyle w:val="Subtitle"/>
      </w:pPr>
      <w:r>
        <w:t>X-5. Optimizing Email Campaign Effectiveness</w:t>
      </w:r>
    </w:p>
    <w:p>
      <w:pPr/>
      <w:r/>
      <w:r>
        <w:rPr>
          <w:b/>
        </w:rPr>
        <w:t>Optimizing Email Campaigns for the Sociology Market: A Capstone Project</w:t>
      </w:r>
      <w:r>
        <w:br/>
        <w:br/>
        <w:t>As a Project Developer and AI Integration Specialist, our goal is to create an effective email campaign that resonates with the sociology market, particularly for the capstone project. The project aims to help real organizations solve existing societal problems by implementing practical knowledge to achieve a triple-bottom-line solution.</w:t>
        <w:br/>
        <w:br/>
      </w:r>
      <w:r>
        <w:rPr>
          <w:b/>
        </w:rPr>
        <w:t>Current Email Copy:</w:t>
      </w:r>
      <w:r>
        <w:br/>
        <w:br/>
        <w:t>Assuming the current email copy is a generic promotional email, it may look like this:</w:t>
        <w:br/>
        <w:br/>
        <w:t>Subject: Join Our Capstone Project to Solve Societal Problems</w:t>
        <w:br/>
        <w:br/>
        <w:t>Dear [Name],</w:t>
        <w:br/>
        <w:br/>
        <w:t>We invite you to participate in our capstone project, where you will work with a real organization to solve an existing societal problem. Our project aims to achieve a triple-bottom-line solution, benefiting people, planet, and profit.</w:t>
        <w:br/>
        <w:br/>
        <w:t>To learn more, reply to this email or visit our website.</w:t>
        <w:br/>
        <w:br/>
        <w:t>Best regards,</w:t>
        <w:br/>
        <w:t>[Your Name]</w:t>
        <w:br/>
        <w:br/>
      </w:r>
      <w:r>
        <w:rPr>
          <w:b/>
        </w:rPr>
        <w:t>Conversion Perspective Review:</w:t>
      </w:r>
      <w:r>
        <w:br/>
        <w:br/>
        <w:t>From a conversion perspective, the current email copy has several areas for improvement:</w:t>
        <w:br/>
        <w:br/>
        <w:t xml:space="preserve">1. </w:t>
      </w:r>
      <w:r>
        <w:rPr>
          <w:b/>
        </w:rPr>
        <w:t>Lack of personalization</w:t>
      </w:r>
      <w:r>
        <w:t>: The email does not address the recipient by their name or reference their specific interests.</w:t>
        <w:br/>
        <w:t xml:space="preserve">2. </w:t>
      </w:r>
      <w:r>
        <w:rPr>
          <w:b/>
        </w:rPr>
        <w:t>Unclear benefits</w:t>
      </w:r>
      <w:r>
        <w:t>: The email does not clearly articulate the benefits of participating in the capstone project.</w:t>
        <w:br/>
        <w:t xml:space="preserve">3. </w:t>
      </w:r>
      <w:r>
        <w:rPr>
          <w:b/>
        </w:rPr>
        <w:t>Limited call-to-action (CTA)</w:t>
      </w:r>
      <w:r>
        <w:t>: The email only provides two options: replying to the email or visiting the website. A more specific CTA could encourage more conversions.</w:t>
        <w:br/>
        <w:t xml:space="preserve">4. </w:t>
      </w:r>
      <w:r>
        <w:rPr>
          <w:b/>
        </w:rPr>
        <w:t>No social proof</w:t>
      </w:r>
      <w:r>
        <w:t>: The email does not mention any successful case studies, testimonials, or partners.</w:t>
        <w:br/>
        <w:br/>
      </w:r>
      <w:r>
        <w:rPr>
          <w:b/>
        </w:rPr>
        <w:t>Improvement Suggestions:</w:t>
      </w:r>
      <w:r>
        <w:br/>
        <w:br/>
        <w:t>To optimize the email campaign, we suggest the following improvements:</w:t>
        <w:br/>
        <w:br/>
        <w:t xml:space="preserve">1. </w:t>
      </w:r>
      <w:r>
        <w:rPr>
          <w:b/>
        </w:rPr>
        <w:t>Personalize the email</w:t>
      </w:r>
      <w:r>
        <w:t>: Use the recipient's name and reference their specific interests or experiences in sociology.</w:t>
        <w:br/>
        <w:t xml:space="preserve">2. </w:t>
      </w:r>
      <w:r>
        <w:rPr>
          <w:b/>
        </w:rPr>
        <w:t>Clearly articulate benefits</w:t>
      </w:r>
      <w:r>
        <w:t>: Explain how participating in the capstone project will help the recipient develop practical skills, network with professionals, and contribute to solving real-world problems.</w:t>
        <w:br/>
        <w:t xml:space="preserve">3. </w:t>
      </w:r>
      <w:r>
        <w:rPr>
          <w:b/>
        </w:rPr>
        <w:t>Use a specific CTA</w:t>
      </w:r>
      <w:r>
        <w:t>: Instead of a generic "reply to this email," use a more specific CTA, such as "Apply now to join our capstone project" or "Schedule a call to discuss your project idea."</w:t>
        <w:br/>
        <w:t xml:space="preserve">4. </w:t>
      </w:r>
      <w:r>
        <w:rPr>
          <w:b/>
        </w:rPr>
        <w:t>Add social proof</w:t>
      </w:r>
      <w:r>
        <w:t>: Include testimonials from previous participants, partners, or organizations that have benefited from the capstone project.</w:t>
        <w:br/>
        <w:t xml:space="preserve">5. </w:t>
      </w:r>
      <w:r>
        <w:rPr>
          <w:b/>
        </w:rPr>
        <w:t>Use a compelling subject line</w:t>
      </w:r>
      <w:r>
        <w:t>: Craft a subject line that highlights the benefits of participating in the capstone project, such as "Solve Real-World Problems and Enhance Your Skills"</w:t>
        <w:br/>
        <w:br/>
      </w:r>
      <w:r>
        <w:rPr>
          <w:b/>
        </w:rPr>
        <w:t>Revised Email Copy:</w:t>
      </w:r>
      <w:r>
        <w:br/>
        <w:br/>
        <w:t>Subject: Solve Real-World Problems and Enhance Your Skills</w:t>
        <w:br/>
        <w:br/>
        <w:t>Dear [Name],</w:t>
        <w:br/>
        <w:br/>
        <w:t>As a sociology student, you're likely passionate about creating positive change in your community. Our capstone project offers a unique opportunity to work with a real organization to solve an existing societal problem, while developing practical skills and networking with professionals.</w:t>
        <w:br/>
        <w:br/>
        <w:t>By participating in our capstone project, you'll:</w:t>
        <w:br/>
        <w:br/>
        <w:t>* Develop a triple-bottom-line solution, benefiting people, planet, and profit</w:t>
        <w:br/>
        <w:t>* Gain hands-on experience in solving real-world problems</w:t>
        <w:br/>
        <w:t>* Enhance your skills in project management, teamwork, and communication</w:t>
        <w:br/>
        <w:t>* Network with professionals and organizations in the sociology field</w:t>
        <w:br/>
        <w:br/>
        <w:t>Don't just take our word for it! Our previous participants have said:</w:t>
        <w:br/>
        <w:br/>
        <w:t>"[The capstone project] helped me develop a deeper understanding of the societal problems and how to approach them in a practical way." - [Previous Participant]</w:t>
        <w:br/>
        <w:br/>
        <w:t>Apply now to join our capstone project and make a meaningful impact in your community. Schedule a call to discuss your project idea and take the first step towards creating positive change.</w:t>
        <w:br/>
        <w:br/>
        <w:t>Best regards,</w:t>
        <w:br/>
        <w:t>[Your Name]</w:t>
        <w:br/>
        <w:br/>
      </w:r>
      <w:r>
        <w:rPr>
          <w:b/>
        </w:rPr>
        <w:t>Alignment with Brand Voice:</w:t>
      </w:r>
      <w:r>
        <w:br/>
        <w:br/>
        <w:t>The revised email copy aligns with our brand voice by:</w:t>
        <w:br/>
        <w:br/>
        <w:t xml:space="preserve">1. </w:t>
      </w:r>
      <w:r>
        <w:rPr>
          <w:b/>
        </w:rPr>
        <w:t>Emphasizing social impact</w:t>
      </w:r>
      <w:r>
        <w:t>: Our brand is committed to creating positive change in the community, and the revised email copy highlights the opportunity to solve real-world problems.</w:t>
        <w:br/>
        <w:t xml:space="preserve">2. </w:t>
      </w:r>
      <w:r>
        <w:rPr>
          <w:b/>
        </w:rPr>
        <w:t>Using a professional tone</w:t>
      </w:r>
      <w:r>
        <w:t>: The revised email copy uses a professional tone, consistent with our brand voice, to engage with sociology students and professionals.</w:t>
        <w:br/>
        <w:t xml:space="preserve">3. </w:t>
      </w:r>
      <w:r>
        <w:rPr>
          <w:b/>
        </w:rPr>
        <w:t>Showcasing expertise</w:t>
      </w:r>
      <w:r>
        <w:t>: The revised email copy showcases our expertise in project development and AI integration, demonstrating our capability to support participants in achieving a triple-bottom-line solution.</w:t>
        <w:br/>
        <w:br/>
        <w:t>By implementing these improvements, we can increase the effectiveness of our email campaign and encourage more conversions in the sociology market.</w:t>
      </w:r>
    </w:p>
    <w:p>
      <w:pPr>
        <w:pStyle w:val="Subtitle"/>
      </w:pPr>
      <w:r>
        <w:t>X-6. Applying Prompts to Enhance Email Campaigns</w:t>
      </w:r>
    </w:p>
    <w:p>
      <w:pPr/>
      <w:r/>
      <w:r>
        <w:rPr>
          <w:b/>
        </w:rPr>
        <w:t>Subject: Collaborative Capstone Project: Enhancing Societal Impact through Triple-Bottom-Line Solutions</w:t>
      </w:r>
      <w:r>
        <w:br/>
        <w:br/>
        <w:t>Dear [Recipient's Name],</w:t>
        <w:br/>
        <w:br/>
        <w:t>I hope this email finds you well. As a Project Developer and AI Integration Specialist, I am excited to introduce an innovative approach to enhancing our email campaigns, aligning with our brand voice, and driving meaningful impact in the Sociology context. Our focus will be on a capstone project that empowers students to tackle real-world societal problems, fostering a triple-bottom-line solution that benefits people, planet, and profit.</w:t>
        <w:br/>
        <w:br/>
      </w:r>
      <w:r>
        <w:rPr>
          <w:b/>
        </w:rPr>
        <w:t>The Capstone Project:</w:t>
      </w:r>
      <w:r>
        <w:br/>
        <w:br/>
        <w:t>In this collaborative endeavor, students will work closely with real organizations to identify and address existing societal challenges. By applying practical knowledge and skills, they will develop and implement sustainable solutions that achieve a triple-bottom-line outcome. This project will not only provide students with hands-on experience but also contribute to the betterment of our community.</w:t>
        <w:br/>
        <w:br/>
      </w:r>
      <w:r>
        <w:rPr>
          <w:b/>
        </w:rPr>
        <w:t>Enhancing Email Campaigns:</w:t>
      </w:r>
      <w:r>
        <w:br/>
        <w:br/>
        <w:t>To create more compelling email campaigns, we will incorporate the following strategies:</w:t>
        <w:br/>
        <w:br/>
        <w:t xml:space="preserve">1. </w:t>
      </w:r>
      <w:r>
        <w:rPr>
          <w:b/>
        </w:rPr>
        <w:t>Storytelling</w:t>
      </w:r>
      <w:r>
        <w:t>: Share inspiring stories of students, organizations, and the positive impact of their collaborative efforts.</w:t>
        <w:br/>
        <w:t xml:space="preserve">2. </w:t>
      </w:r>
      <w:r>
        <w:rPr>
          <w:b/>
        </w:rPr>
        <w:t>Personalization</w:t>
      </w:r>
      <w:r>
        <w:t>: Address recipients by name, and tailor the content based on their interests and engagement with our previous emails.</w:t>
        <w:br/>
        <w:t xml:space="preserve">3. </w:t>
      </w:r>
      <w:r>
        <w:rPr>
          <w:b/>
        </w:rPr>
        <w:t>Visuals</w:t>
      </w:r>
      <w:r>
        <w:t>: Incorporate eye-catching images, videos, or infographics that showcase the project's progress, successes, and the people involved.</w:t>
        <w:br/>
        <w:t xml:space="preserve">4. </w:t>
      </w:r>
      <w:r>
        <w:rPr>
          <w:b/>
        </w:rPr>
        <w:t>Clear Calls-to-Action</w:t>
      </w:r>
      <w:r>
        <w:t>: Encourage recipients to get involved, provide feedback, or support the project through donations or volunteering.</w:t>
        <w:br/>
        <w:t xml:space="preserve">5. </w:t>
      </w:r>
      <w:r>
        <w:rPr>
          <w:b/>
        </w:rPr>
        <w:t>Social Proof</w:t>
      </w:r>
      <w:r>
        <w:t>: Highlight testimonials from participating organizations, students, and community members who have benefited from the project.</w:t>
        <w:br/>
        <w:br/>
      </w:r>
      <w:r>
        <w:rPr>
          <w:b/>
        </w:rPr>
        <w:t>Streamlining Exhibitor Preparation and Enhancing Trade Show Outcomes:</w:t>
      </w:r>
      <w:r>
        <w:br/>
        <w:br/>
        <w:t>To optimize exhibitor preparation and trade show outcomes, we will:</w:t>
        <w:br/>
        <w:br/>
        <w:t xml:space="preserve">1. </w:t>
      </w:r>
      <w:r>
        <w:rPr>
          <w:b/>
        </w:rPr>
        <w:t>Develop a Comprehensive Exhibitor Kit</w:t>
      </w:r>
      <w:r>
        <w:t>: Provide a detailed guide with information on booth setup, logistics, and pre-event promotion.</w:t>
        <w:br/>
        <w:t xml:space="preserve">2. </w:t>
      </w:r>
      <w:r>
        <w:rPr>
          <w:b/>
        </w:rPr>
        <w:t>Dedicated Exhibitor Portal</w:t>
      </w:r>
      <w:r>
        <w:t>: Create a centralized platform for exhibitors to access important documents, deadlines, and communication.</w:t>
        <w:br/>
        <w:t xml:space="preserve">3. </w:t>
      </w:r>
      <w:r>
        <w:rPr>
          <w:b/>
        </w:rPr>
        <w:t>Regular Updates and Reminders</w:t>
      </w:r>
      <w:r>
        <w:t>: Send timely reminders and updates on trade show schedules, speaker sessions, and networking opportunities.</w:t>
        <w:br/>
        <w:t xml:space="preserve">4. </w:t>
      </w:r>
      <w:r>
        <w:rPr>
          <w:b/>
        </w:rPr>
        <w:t>Exhibitor Feedback and Evaluation</w:t>
      </w:r>
      <w:r>
        <w:t>: Collect feedback from exhibitors to identify areas for improvement and recognize their contributions to the event's success.</w:t>
        <w:br/>
        <w:br/>
      </w:r>
      <w:r>
        <w:rPr>
          <w:b/>
        </w:rPr>
        <w:t>Alignment with Brand Voice:</w:t>
      </w:r>
      <w:r>
        <w:br/>
        <w:br/>
        <w:t>Our email campaigns will reflect our brand's values, tone, and personality, ensuring consistency and authenticity. We will:</w:t>
        <w:br/>
        <w:br/>
        <w:t xml:space="preserve">1. </w:t>
      </w:r>
      <w:r>
        <w:rPr>
          <w:b/>
        </w:rPr>
        <w:t>Use a Conversational Tone</w:t>
      </w:r>
      <w:r>
        <w:t>: Write in a friendly, approachable tone that resonates with our audience.</w:t>
        <w:br/>
        <w:t xml:space="preserve">2. </w:t>
      </w:r>
      <w:r>
        <w:rPr>
          <w:b/>
        </w:rPr>
        <w:t>Emphasize Social Responsibility</w:t>
      </w:r>
      <w:r>
        <w:t>: Highlight our commitment to creating positive social impact and promoting sustainability.</w:t>
        <w:br/>
        <w:t xml:space="preserve">3. </w:t>
      </w:r>
      <w:r>
        <w:rPr>
          <w:b/>
        </w:rPr>
        <w:t>Showcase Our Expertise</w:t>
      </w:r>
      <w:r>
        <w:t>: Share our knowledge and expertise in the Sociology context, demonstrating our thought leadership and credibility.</w:t>
        <w:br/>
        <w:br/>
      </w:r>
      <w:r>
        <w:rPr>
          <w:b/>
        </w:rPr>
        <w:t>Next Steps:</w:t>
      </w:r>
      <w:r>
        <w:br/>
        <w:br/>
        <w:t>To move forward with this initiative, I propose the following:</w:t>
        <w:br/>
        <w:br/>
        <w:t xml:space="preserve">1. </w:t>
      </w:r>
      <w:r>
        <w:rPr>
          <w:b/>
        </w:rPr>
        <w:t>Schedule a Meeting</w:t>
      </w:r>
      <w:r>
        <w:t>: Discuss the capstone project, email campaign strategies, and trade show preparations in more detail.</w:t>
        <w:br/>
        <w:t xml:space="preserve">2. </w:t>
      </w:r>
      <w:r>
        <w:rPr>
          <w:b/>
        </w:rPr>
        <w:t>Establish a Project Timeline</w:t>
      </w:r>
      <w:r>
        <w:t>: Create a timeline for the capstone project, email campaigns, and trade show preparations to ensure a cohesive and effective approach.</w:t>
        <w:br/>
        <w:t xml:space="preserve">3. </w:t>
      </w:r>
      <w:r>
        <w:rPr>
          <w:b/>
        </w:rPr>
        <w:t>Assign Tasks and Responsibilities</w:t>
      </w:r>
      <w:r>
        <w:t>: Define roles and responsibilities for team members to ensure a smooth execution of the project.</w:t>
        <w:br/>
        <w:br/>
        <w:t>I look forward to collaborating with you on this exciting project. Please let me know if you have any questions or would like to schedule a meeting to discuss further.</w:t>
        <w:br/>
        <w:br/>
        <w:t>Best regards,</w:t>
        <w:br/>
        <w:br/>
        <w:t>[Your Name]</w:t>
        <w:br/>
        <w:t>Project Developer and AI Integration Specialist</w:t>
      </w:r>
    </w:p>
    <w:p>
      <w:pPr>
        <w:pStyle w:val="Subtitle"/>
      </w:pPr>
      <w:r>
        <w:t>Episodes Presentation: A draft for publishing via internet:</w:t>
      </w:r>
    </w:p>
    <w:p>
      <w:pPr/>
      <w:r/>
      <w:r>
        <w:rPr>
          <w:b/>
        </w:rPr>
        <w:t>Title:</w:t>
      </w:r>
      <w:r>
        <w:t xml:space="preserve"> "Unlocking Human Potential: 7 Steps to Harnessing AI-Powered Exhibition Management and Trade Facilitation for a Harmonious Business Experience"</w:t>
        <w:br/>
        <w:br/>
      </w:r>
      <w:r>
        <w:rPr>
          <w:b/>
        </w:rPr>
        <w:t>Category:</w:t>
      </w:r>
      <w:r>
        <w:t xml:space="preserve"> Psychology 7 Step</w:t>
        <w:br/>
        <w:br/>
      </w:r>
      <w:r>
        <w:rPr>
          <w:b/>
        </w:rPr>
        <w:t>Draft Script:</w:t>
      </w:r>
      <w:r>
        <w:br/>
        <w:br/>
        <w:t>[Intro Music and Introduction]</w:t>
        <w:br/>
        <w:br/>
        <w:t>Host: "Welcome to our show, where we explore the intersection of psychology and technology. Today, we're going to talk about how AI-powered exhibition management and trade facilitation can enhance our business experiences. Join me as we dive into the world of exhibitions and trade, and discover how AI can help us create a more harmonious and efficient environment. Let's get started with our 7-step guide."</w:t>
        <w:br/>
        <w:br/>
      </w:r>
      <w:r>
        <w:rPr>
          <w:b/>
        </w:rPr>
        <w:t>Step 1: Understanding Human Behavior</w:t>
      </w:r>
      <w:r>
        <w:br/>
        <w:br/>
        <w:t>Host: "To create an effective AI-powered exhibition management system, we need to understand human behavior and what drives people's decisions. By applying principles from psychology, such as social learning theory and cognitive biases, we can design exhibitions that cater to our natural tendencies and preferences. For instance, using AI-powered analytics to track visitor behavior and adjust exhibition layouts accordingly."</w:t>
        <w:br/>
        <w:br/>
        <w:t>[Music Transition]</w:t>
        <w:br/>
        <w:br/>
      </w:r>
      <w:r>
        <w:rPr>
          <w:b/>
        </w:rPr>
        <w:t>Step 2: Personalization and Emotional Connection</w:t>
      </w:r>
      <w:r>
        <w:br/>
        <w:br/>
        <w:t>Host: "Exhibitions are not just about showcasing products; they're about creating an emotional connection with attendees. AI-powered systems can help personalize the experience, tailoring recommendations and interactions to individual preferences. By leveraging psychological insights, such as attachment theory and emotional intelligence, we can craft a more engaging and memorable experience."</w:t>
        <w:br/>
        <w:br/>
        <w:t>[Music Transition]</w:t>
        <w:br/>
        <w:br/>
      </w:r>
      <w:r>
        <w:rPr>
          <w:b/>
        </w:rPr>
        <w:t>Step 3: Streamlining Communication and Feedback</w:t>
      </w:r>
      <w:r>
        <w:br/>
        <w:br/>
        <w:t>Host: "Effective communication is crucial for successful exhibitions. AI-powered chatbots and virtual assistants can facilitate communication, provide real-time feedback, and help resolve issues promptly. By applying psychological principles, such as active listening and empathy, we can design AI systems that truly understand and respond to human needs."</w:t>
        <w:br/>
        <w:br/>
        <w:t>[Music Transition]</w:t>
        <w:br/>
        <w:br/>
      </w:r>
      <w:r>
        <w:rPr>
          <w:b/>
        </w:rPr>
        <w:t>Step 4: Cognitive Overload and Decision Fatigue</w:t>
      </w:r>
      <w:r>
        <w:br/>
        <w:br/>
        <w:t>Host: "Exhibitions can be overwhelming, leading to cognitive overload and decision fatigue. AI-powered systems can help alleviate these issues by providing targeted recommendations, simplifying decision-making processes, and minimizing distractions. By understanding psychological concepts, such as attention and memory, we can design exhibitions that support attendees' cognitive well-being."</w:t>
        <w:br/>
        <w:br/>
        <w:t>[Music Transition]</w:t>
        <w:br/>
        <w:br/>
      </w:r>
      <w:r>
        <w:rPr>
          <w:b/>
        </w:rPr>
        <w:t>Step 5: Building Trust and Credibility</w:t>
      </w:r>
      <w:r>
        <w:br/>
        <w:br/>
        <w:t>Host: "Trust and credibility are essential for successful trade facilitation. AI-powered systems can help establish trust by providing transparent and secure transactions, as well as ensuring compliance with regulations and standards. By leveraging psychological principles, such as social proof and authority, we can create an environment that fosters trust and cooperation."</w:t>
        <w:br/>
        <w:br/>
        <w:t>[Music Transition]</w:t>
        <w:br/>
        <w:br/>
      </w:r>
      <w:r>
        <w:rPr>
          <w:b/>
        </w:rPr>
        <w:t>Step 6: Enhancing Collaboration and Networking</w:t>
      </w:r>
      <w:r>
        <w:br/>
        <w:br/>
        <w:t>Host: "Exhibitions are a prime opportunity for networking and collaboration. AI-powered systems can facilitate connections between attendees, exhibitors, and organizers, helping to create meaningful relationships and partnerships. By applying psychological insights, such as social identity theory and group dynamics, we can design exhibitions that promote cooperation and mutual benefit."</w:t>
        <w:br/>
        <w:br/>
        <w:t>[Music Transition]</w:t>
        <w:br/>
        <w:br/>
      </w:r>
      <w:r>
        <w:rPr>
          <w:b/>
        </w:rPr>
        <w:t>Step 7: Continuous Improvement and Evaluation</w:t>
      </w:r>
      <w:r>
        <w:br/>
        <w:br/>
        <w:t>Host: "Finally, AI-powered exhibition management and trade facilitation require continuous evaluation and improvement. By applying psychological principles, such as feedback loops and iterative design, we can refine our systems, address attendee needs, and create a more effective and enjoyable experience for all stakeholders."</w:t>
        <w:br/>
        <w:br/>
        <w:t>[Outro Music and Conclusion]</w:t>
        <w:br/>
        <w:br/>
        <w:t>Host: "That's all for today's show. By harnessing the power of AI and psychology, we can create exhibitions and trade facilitation experiences that are not only efficient and effective but also harmonious and enjoyable. Join us next time as we explore more fascinating topics at the intersection of psychology and technology."</w:t>
        <w:br/>
        <w:br/>
        <w:t>[Outro Music Continues]</w:t>
        <w:br/>
        <w:br/>
        <w:t>This script serves as a starting point for your radio show, exploring the connection between AI-powered exhibition management, trade facilitation, and psychology. Feel free to modify it according to your specific needs and preferences.</w:t>
      </w:r>
    </w:p>
    <w:p>
      <w:pPr>
        <w:pStyle w:val="Subtitle"/>
      </w:pPr>
      <w:r>
        <w:t>P-1. Write a sensational press release for this</w:t>
      </w:r>
    </w:p>
    <w:p>
      <w:pPr/>
      <w:r/>
      <w:r>
        <w:rPr>
          <w:b/>
        </w:rPr>
        <w:t>FOR IMMEDIATE RELEASE</w:t>
      </w:r>
      <w:r>
        <w:br/>
        <w:br/>
      </w:r>
      <w:r>
        <w:rPr>
          <w:b/>
        </w:rPr>
        <w:t>Revolutionizing the World of Exhibitions: AI-Powered Exhibition Management and Trade Facilitation Takes Center Stage</w:t>
      </w:r>
      <w:r>
        <w:br/>
        <w:br/>
        <w:t>[City, Date] - In a groundbreaking move, the exhibition industry is poised to undergo a significant transformation with the introduction of AI-powered exhibition management and trade facilitation. This innovative approach is set to revolutionize the way exhibitions are planned, executed, and experienced, ushering in a new era of efficiency, productivity, and engagement.</w:t>
        <w:br/>
        <w:br/>
      </w:r>
      <w:r>
        <w:rPr>
          <w:b/>
        </w:rPr>
        <w:t>The 7-Step Psychology Behind Successful Exhibitions</w:t>
      </w:r>
      <w:r>
        <w:br/>
        <w:br/>
        <w:t>Research has shown that the success of an exhibition lies not only in its logistics but also in its ability to connect with attendees on a psychological level. Our 7-step approach, rooted in psychology, ensures that exhibitions are designed to captivate, inform, and inspire:</w:t>
        <w:br/>
        <w:br/>
        <w:t xml:space="preserve">1. </w:t>
      </w:r>
      <w:r>
        <w:rPr>
          <w:b/>
        </w:rPr>
        <w:t>Attention</w:t>
      </w:r>
      <w:r>
        <w:t>: Grabbing the attention of potential attendees through personalized invitations and tailored marketing campaigns.</w:t>
        <w:br/>
        <w:t xml:space="preserve">2. </w:t>
      </w:r>
      <w:r>
        <w:rPr>
          <w:b/>
        </w:rPr>
        <w:t>Interest</w:t>
      </w:r>
      <w:r>
        <w:t>: Piquing the interest of attendees with relevant and engaging content, carefully curated to meet their needs and expectations.</w:t>
        <w:br/>
        <w:t xml:space="preserve">3. </w:t>
      </w:r>
      <w:r>
        <w:rPr>
          <w:b/>
        </w:rPr>
        <w:t>Desire</w:t>
      </w:r>
      <w:r>
        <w:t>: Creating a sense of desire among attendees to participate, through special offers, exclusive deals, and limited-time opportunities.</w:t>
        <w:br/>
        <w:t xml:space="preserve">4. </w:t>
      </w:r>
      <w:r>
        <w:rPr>
          <w:b/>
        </w:rPr>
        <w:t>Action</w:t>
      </w:r>
      <w:r>
        <w:t>: Encouraging attendees to take action, whether it's registering for the exhibition, scheduling meetings, or making purchases.</w:t>
        <w:br/>
        <w:t xml:space="preserve">5. </w:t>
      </w:r>
      <w:r>
        <w:rPr>
          <w:b/>
        </w:rPr>
        <w:t>Retention</w:t>
      </w:r>
      <w:r>
        <w:t>: Fostering a sense of community and connection among attendees, exhibitors, and organizers, to ensure a lasting impact and encourage repeat attendance.</w:t>
        <w:br/>
        <w:t xml:space="preserve">6. </w:t>
      </w:r>
      <w:r>
        <w:rPr>
          <w:b/>
        </w:rPr>
        <w:t>Referral</w:t>
      </w:r>
      <w:r>
        <w:t>: Incentivizing attendees to refer friends, colleagues, and industry peers, through rewards and recognition programs.</w:t>
        <w:br/>
        <w:t xml:space="preserve">7. </w:t>
      </w:r>
      <w:r>
        <w:rPr>
          <w:b/>
        </w:rPr>
        <w:t>Loyalty</w:t>
      </w:r>
      <w:r>
        <w:t>: Building loyalty among attendees, exhibitors, and sponsors, by consistently delivering exceptional experiences and value.</w:t>
        <w:br/>
        <w:br/>
      </w:r>
      <w:r>
        <w:rPr>
          <w:b/>
        </w:rPr>
        <w:t>The Power of AI in Exhibition Management</w:t>
      </w:r>
      <w:r>
        <w:br/>
        <w:br/>
        <w:t>Our AI-powered exhibition management system is designed to optimize every aspect of the exhibition experience, from registration and scheduling to matchmaking and lead generation. With advanced algorithms and machine learning capabilities, our system can:</w:t>
        <w:br/>
        <w:br/>
        <w:t>* Analyze attendee behavior and preferences to provide personalized recommendations</w:t>
        <w:br/>
        <w:t>* Match exhibitors with relevant attendees, based on their interests and needs</w:t>
        <w:br/>
        <w:t>* Streamline logistics and operations, minimizing wait times and maximizing engagement</w:t>
        <w:br/>
        <w:t>* Provide real-time feedback and insights, enabling data-driven decision making</w:t>
        <w:br/>
        <w:br/>
      </w:r>
      <w:r>
        <w:rPr>
          <w:b/>
        </w:rPr>
        <w:t>Trade Facilitation: Breaking Down Barriers</w:t>
      </w:r>
      <w:r>
        <w:br/>
        <w:br/>
        <w:t>Our AI-powered trade facilitation platform is designed to simplify and accelerate international trade, by providing a secure, transparent, and efficient framework for businesses to connect, collaborate, and transact. With features such as:</w:t>
        <w:br/>
        <w:br/>
        <w:t>* Automated customs clearance and compliance</w:t>
        <w:br/>
        <w:t>* Real-time tracking and monitoring</w:t>
        <w:br/>
        <w:t>* Secure payment processing and escrow services</w:t>
        <w:br/>
        <w:t>* Intelligent matchmaking and lead generation</w:t>
        <w:br/>
        <w:br/>
      </w:r>
      <w:r>
        <w:rPr>
          <w:b/>
        </w:rPr>
        <w:t>Join the Revolution</w:t>
      </w:r>
      <w:r>
        <w:br/>
        <w:br/>
        <w:t>Don't miss out on the opportunity to experience the future of exhibitions. Join us at our upcoming AI-powered exhibition, where you'll have the chance to connect with industry leaders, innovators, and visionaries, and discover the latest trends, technologies, and solutions shaping the world of exhibitions and trade.</w:t>
        <w:br/>
        <w:br/>
      </w:r>
      <w:r>
        <w:rPr>
          <w:b/>
        </w:rPr>
        <w:t>Contact Us</w:t>
      </w:r>
      <w:r>
        <w:br/>
        <w:br/>
        <w:t>For more information, please contact:</w:t>
        <w:br/>
        <w:t>[Your Name]</w:t>
        <w:br/>
        <w:t>[Your Title]</w:t>
        <w:br/>
        <w:t>[Your Company]</w:t>
        <w:br/>
        <w:t>[Email]</w:t>
        <w:br/>
        <w:t>[Phone]</w:t>
        <w:br/>
        <w:br/>
      </w:r>
      <w:r>
        <w:rPr>
          <w:b/>
        </w:rPr>
        <w:t>About Us</w:t>
      </w:r>
      <w:r>
        <w:br/>
        <w:br/>
        <w:t>[Your Company] is a leading provider of AI-powered exhibition management and trade facilitation solutions, dedicated to revolutionizing the way exhibitions are planned, executed, and experienced. With a focus on innovation, customer satisfaction, and social responsibility, we're committed to making a positive impact on the industries we serve.</w:t>
      </w:r>
    </w:p>
    <w:p>
      <w:pPr>
        <w:pStyle w:val="Subtitle"/>
      </w:pPr>
      <w:r>
        <w:t>P-2. Make this more persuasive</w:t>
      </w:r>
    </w:p>
    <w:p>
      <w:pPr/>
      <w:r>
        <w:t>Here's a radio script based on the topic "AI-Powered Exhibition Management and Trade Facilitation" with a persuasive tone, categorized under Psychology 7 Step:</w:t>
        <w:br/>
        <w:br/>
      </w:r>
      <w:r>
        <w:rPr>
          <w:b/>
        </w:rPr>
        <w:t>Title: "Unlock the Power of AI in Exhibition Management and Trade Facilitation"</w:t>
      </w:r>
      <w:r>
        <w:br/>
        <w:br/>
      </w:r>
      <w:r>
        <w:rPr>
          <w:b/>
        </w:rPr>
        <w:t>Intro Music (0:00 - 0:30)</w:t>
      </w:r>
      <w:r>
        <w:br/>
        <w:br/>
        <w:t>Announcer: "Welcome to 'Innovations in Business'! Today, we're going to explore the exciting world of AI-powered exhibition management and trade facilitation. Get ready to revolutionize the way you do business!"</w:t>
        <w:br/>
        <w:br/>
      </w:r>
      <w:r>
        <w:rPr>
          <w:b/>
        </w:rPr>
        <w:t>Step 1: Problem Awareness (0:30 - 2:00)</w:t>
      </w:r>
      <w:r>
        <w:br/>
        <w:br/>
        <w:t>Announcer: "Are you tired of manually managing exhibition logistics, from venue selection to booth design? Do you struggle to connect with the right buyers and vendors? You're not alone. Traditional exhibition management methods can be time-consuming, costly, and often lead to missed opportunities."</w:t>
        <w:br/>
        <w:br/>
      </w:r>
      <w:r>
        <w:rPr>
          <w:b/>
        </w:rPr>
        <w:t>Step 2: Information (2:00 - 3:30)</w:t>
      </w:r>
      <w:r>
        <w:br/>
        <w:br/>
        <w:t>Announcer: "But what if you could leverage the power of artificial intelligence to streamline your exhibition experience? AI-powered exhibition management platforms can help you analyze attendee data, match buyers with relevant sellers, and optimize booth placement. With AI, you can also automate tasks such as lead generation, follow-ups, and feedback collection."</w:t>
        <w:br/>
        <w:br/>
      </w:r>
      <w:r>
        <w:rPr>
          <w:b/>
        </w:rPr>
        <w:t>Step 3: Context (3:30 - 5:00)</w:t>
      </w:r>
      <w:r>
        <w:br/>
        <w:br/>
        <w:t>Announcer: "Imagine being able to access real-time analytics on attendee engagement, track the effectiveness of your marketing campaigns, and receive personalized recommendations for improving your exhibition strategy. AI-powered exhibition management platforms can provide you with a 360-degree view of your exhibition performance, helping you make data-driven decisions."</w:t>
        <w:br/>
        <w:br/>
      </w:r>
      <w:r>
        <w:rPr>
          <w:b/>
        </w:rPr>
        <w:t>Step 4: Emotional Connection (5:00 - 6:30)</w:t>
      </w:r>
      <w:r>
        <w:br/>
        <w:br/>
        <w:t>Announcer: "Think about the stress and frustration that comes with manual exhibition management. The endless paperwork, the missed connections, the wasted resources. AI-powered exhibition management can help you reclaim your time and focus on what matters most – building meaningful relationships with your customers and partners."</w:t>
        <w:br/>
        <w:br/>
      </w:r>
      <w:r>
        <w:rPr>
          <w:b/>
        </w:rPr>
        <w:t>Step 5: Solution (6:30 - 8:00)</w:t>
      </w:r>
      <w:r>
        <w:br/>
        <w:br/>
        <w:t>Announcer: "Our AI-powered exhibition management platform is designed to help you succeed in the competitive world of trade exhibitions. With features such as AI-driven matchmaking, automated lead generation, and real-time analytics, you'll be able to maximize your ROI and achieve your business goals."</w:t>
        <w:br/>
        <w:br/>
      </w:r>
      <w:r>
        <w:rPr>
          <w:b/>
        </w:rPr>
        <w:t>Step 6: Testimonial (8:00 - 9:30)</w:t>
      </w:r>
      <w:r>
        <w:br/>
        <w:br/>
        <w:t>Announcer: "But don't just take our word for it! Our satisfied clients have seen significant improvements in their exhibition outcomes. 'Using the AI-powered exhibition management platform was a game-changer for our business,' says John, a satisfied client. 'We were able to connect with more relevant buyers and increase our sales by 25%.'"</w:t>
        <w:br/>
        <w:br/>
      </w:r>
      <w:r>
        <w:rPr>
          <w:b/>
        </w:rPr>
        <w:t>Step 7: Call-to-Action (9:30 - 10:30)</w:t>
      </w:r>
      <w:r>
        <w:br/>
        <w:br/>
        <w:t>Announcer: "Don't miss out on the opportunity to revolutionize your exhibition experience. Sign up for our AI-powered exhibition management platform today and discover the power of AI in trade facilitation. Visit our website or contact us to learn more. Take the first step towards a more efficient, effective, and successful exhibition experience."</w:t>
        <w:br/>
        <w:br/>
      </w:r>
      <w:r>
        <w:rPr>
          <w:b/>
        </w:rPr>
        <w:t>Outro Music (10:30 - 11:00)</w:t>
      </w:r>
      <w:r>
        <w:br/>
        <w:br/>
        <w:t>Announcer: "Thanks for tuning in to 'Innovations in Business'! Join us next time for more exciting topics and expert insights. Until then, stay ahead of the curve with AI-powered exhibition management and trade facilitation."</w:t>
        <w:br/>
        <w:br/>
        <w:t>This script aims to persuade listeners by highlighting the problems of traditional exhibition management, introducing the benefits of AI-powered solutions, and providing a clear call-to-action. By following the Psychology 7 Step framework, the script creates a narrative that resonates with the audience and encourages them to adopt AI-powered exhibition management and trade facilitation.</w:t>
      </w:r>
    </w:p>
    <w:p>
      <w:pPr>
        <w:pStyle w:val="Subtitle"/>
      </w:pPr>
      <w:r>
        <w:t>P-3. 3 tweets about this Report:</w:t>
      </w:r>
    </w:p>
    <w:p>
      <w:pPr/>
      <w:r>
        <w:t>Here are three Twitter post options as a radio scriptwriter in the advertisement field, based on the topic of "AI-Powered Exhibition Management and Trade Facilitation" and related to the "Psychology 7 Step" report:</w:t>
        <w:br/>
        <w:br/>
      </w:r>
      <w:r>
        <w:rPr>
          <w:b/>
        </w:rPr>
        <w:t>Tweet 1</w:t>
      </w:r>
      <w:r>
        <w:br/>
        <w:t>Discover the power of AI in exhibition management! Our 7-step psychology report reveals how AI-powered trade facilitation can boost your business. From personalized marketing to efficient logistics, learn how to elevate your exhibition experience. #AIExhibition #TradeFacilitation</w:t>
        <w:br/>
        <w:br/>
      </w:r>
      <w:r>
        <w:rPr>
          <w:b/>
        </w:rPr>
        <w:t>Tweet 2</w:t>
      </w:r>
      <w:r>
        <w:br/>
        <w:t>Did you know that AI can help you understand your exhibition attendees' behavior? Our Psychology 7 Step report explores how AI-powered exhibition management can help you create engaging experiences, increase sales, and build stronger relationships with your audience. #AIExhibition #Psychology</w:t>
        <w:br/>
        <w:br/>
      </w:r>
      <w:r>
        <w:rPr>
          <w:b/>
        </w:rPr>
        <w:t>Tweet 3</w:t>
      </w:r>
      <w:r>
        <w:br/>
        <w:t>Ready to revolutionize your trade show experience? Our AI-Powered Exhibition Management and Trade Facilitation report, based on the Psychology 7 Step framework, provides actionable insights to optimize your exhibition strategy. Download now and stay ahead of the competition! #TradeShow #AIExhibition</w:t>
      </w:r>
    </w:p>
    <w:p>
      <w:pPr>
        <w:pStyle w:val="Subtitle"/>
      </w:pPr>
      <w:r>
        <w:t>P-4. 3 Instagram Post about this Report:</w:t>
      </w:r>
    </w:p>
    <w:p>
      <w:pPr/>
      <w:r>
        <w:t>Here are three Instagram post ideas based on the topic "AI-Powered Exhibition Management and Trade Facilitation" and related to the category of Psychology 7 Step report:</w:t>
        <w:br/>
        <w:br/>
      </w:r>
      <w:r>
        <w:rPr>
          <w:b/>
        </w:rPr>
        <w:t>Post 1: Introduction to AI-Powered Exhibition Management</w:t>
      </w:r>
      <w:r>
        <w:br/>
        <w:t>Did you know that AI can revolutionize the way we manage exhibitions and trade shows? Our 7-step report on Psychology of Exhibition Management reveals how AI-powered tools can help you streamline your event planning, boost attendee engagement, and increase revenue. Stay tuned for more insights! #AI #ExhibitionManagement #TradeFacilitation</w:t>
        <w:br/>
        <w:br/>
      </w:r>
      <w:r>
        <w:rPr>
          <w:b/>
        </w:rPr>
        <w:t>Post 2: Step 3 - Personalization through AI</w:t>
      </w:r>
      <w:r>
        <w:br/>
        <w:t>In our Psychology 7 Step report, we explore how AI can help personalize the exhibition experience for attendees. By analyzing attendee data and behavior, AI-powered systems can provide tailored recommendations, improving the overall experience and driving more meaningful connections. Read our full report to learn more about the power of personalization in exhibition management! #AI #Personalization #ExhibitionExperience</w:t>
        <w:br/>
        <w:br/>
      </w:r>
      <w:r>
        <w:rPr>
          <w:b/>
        </w:rPr>
        <w:t>Post 3: Step 5 - Emotional Intelligence in Exhibition Management</w:t>
      </w:r>
      <w:r>
        <w:br/>
        <w:t>Effective exhibition management requires more than just technical skills - it also demands emotional intelligence. Our Psychology 7 Step report reveals how AI can help exhibition organizers develop emotional intelligence, from empathy and self-awareness to social skills and conflict resolution. Discover how AI can help you become a better exhibition manager and create a more positive experience for attendees. #AI #EmotionalIntelligence #ExhibitionManagement</w:t>
        <w:br/>
        <w:br/>
        <w:t>Note: The previous chats and description provided are not directly used in these posts, as they are not explicitly mentioned. However, the posts are written with the assumption that the user is familiar with the context of AI-powered exhibition management and trade facilitation, as well as the Psychology 7 Step report.</w:t>
      </w:r>
    </w:p>
    <w:p>
      <w:pPr>
        <w:pStyle w:val="Subtitle"/>
      </w:pPr>
      <w:r>
        <w:t>P-5. Medium Post about this Report:</w:t>
      </w:r>
    </w:p>
    <w:p>
      <w:pPr/>
      <w:r/>
      <w:r>
        <w:rPr>
          <w:b/>
        </w:rPr>
        <w:t>Title: Revolutionizing Exhibition Management with AI: A 7-Step Psychological Approach</w:t>
      </w:r>
      <w:r>
        <w:br/>
        <w:br/>
      </w:r>
      <w:r>
        <w:rPr>
          <w:b/>
        </w:rPr>
        <w:t>Introduction</w:t>
      </w:r>
      <w:r>
        <w:br/>
        <w:br/>
        <w:t>The world of exhibitions and trade shows is rapidly evolving, with technology playing an increasingly vital role in enhancing the overall experience. The integration of Artificial Intelligence (AI) in exhibition management and trade facilitation is not just a novelty but a necessity for staying competitive in today's fast-paced business environment. This medium post explores how AI can transform the landscape of exhibitions through a 7-step psychological approach, focusing on the emotional, cognitive, and behavioral aspects of attendees, exhibitors, and organizers.</w:t>
        <w:br/>
        <w:br/>
      </w:r>
      <w:r>
        <w:rPr>
          <w:b/>
        </w:rPr>
        <w:t>Step 1: Understanding Attendee Behavior</w:t>
      </w:r>
      <w:r>
        <w:br/>
        <w:br/>
        <w:t>AI-powered analytics can provide invaluable insights into attendee behavior, preferences, and interests. By analyzing data from social media, registration forms, and on-site interactions, AI can help organizers tailor the exhibition experience to meet the specific needs of attendees. This involves creating personalized recommendations for booths to visit, seminars to attend, and networking opportunities, thereby enhancing attendee satisfaction and engagement.</w:t>
        <w:br/>
        <w:br/>
      </w:r>
      <w:r>
        <w:rPr>
          <w:b/>
        </w:rPr>
        <w:t>Step 2: Enhancing Exhibitor Experience</w:t>
      </w:r>
      <w:r>
        <w:br/>
        <w:br/>
        <w:t>Exhibitors are a crucial component of any exhibition, and their satisfaction is directly linked to the success of the event. AI can assist exhibitors in several ways, including predictive analytics to identify potential leads, automated lead retrieval systems, and real-time feedback mechanisms. By focusing on the psychological aspect of exhibitor satisfaction, organizers can foster a positive and supportive environment, encouraging exhibitors to return and recommend the event to others.</w:t>
        <w:br/>
        <w:br/>
      </w:r>
      <w:r>
        <w:rPr>
          <w:b/>
        </w:rPr>
        <w:t>Step 3: Intelligent Matchmaking</w:t>
      </w:r>
      <w:r>
        <w:br/>
        <w:br/>
        <w:t>Effective matchmaking between attendees and exhibitors is essential for the success of any exhibition. AI-powered matchmaking algorithms can analyze the interests, needs, and preferences of both parties, facilitating meaningful connections and potential business partnerships. This not only enhances the overall experience but also increases the likelihood of successful transactions and collaborations.</w:t>
        <w:br/>
        <w:br/>
      </w:r>
      <w:r>
        <w:rPr>
          <w:b/>
        </w:rPr>
        <w:t>Step 4: Streamlining Logistics and Operations</w:t>
      </w:r>
      <w:r>
        <w:br/>
        <w:br/>
        <w:t>The logistical and operational aspects of exhibition management can be daunting, involving countless variables and stakeholders. AI can simplify these processes through predictive modeling, automated scheduling, and real-time monitoring. By minimizing potential bottlenecks and ensuring smooth operations, organizers can reduce stress and focus on providing a superior experience for attendees and exhibitors.</w:t>
        <w:br/>
        <w:br/>
      </w:r>
      <w:r>
        <w:rPr>
          <w:b/>
        </w:rPr>
        <w:t>Step 5: Personalized Marketing and Promotion</w:t>
      </w:r>
      <w:r>
        <w:br/>
        <w:br/>
        <w:t>AI-driven marketing and promotional strategies can significantly enhance the appeal of an exhibition. By analyzing attendee data and preferences, AI can create targeted marketing campaigns, increasing the likelihood of attracting the right audience. Personalized emails, social media posts, and even bespoke invitations can be generated, reflecting the unique interests and needs of potential attendees.</w:t>
        <w:br/>
        <w:br/>
      </w:r>
      <w:r>
        <w:rPr>
          <w:b/>
        </w:rPr>
        <w:t>Step 6: Real-Time Feedback and Adaptation</w:t>
      </w:r>
      <w:r>
        <w:br/>
        <w:br/>
        <w:t>The ability to collect and act upon real-time feedback is critical in today's fast-paced event landscape. AI-powered feedback systems can analyze attendee and exhibitor responses during the event, allowing organizers to make immediate adjustments. This could involve changing the layout, adjusting the schedule, or even modifying the content of seminars and workshops, ensuring that the event remains engaging and relevant.</w:t>
        <w:br/>
        <w:br/>
      </w:r>
      <w:r>
        <w:rPr>
          <w:b/>
        </w:rPr>
        <w:t>Step 7: Post-Event Analysis and Improvement</w:t>
      </w:r>
      <w:r>
        <w:br/>
        <w:br/>
        <w:t>The final step involves a comprehensive analysis of the event's success, using AI to evaluate attendee and exhibitor satisfaction, engagement, and transactional outcomes. By identifying areas of strength and weakness, organizers can refine their strategies for future events, incorporating lessons learned and emerging trends. This continuous cycle of improvement ensures that each subsequent exhibition builds upon the successes of the previous one, fostering growth and excellence.</w:t>
        <w:br/>
        <w:br/>
      </w:r>
      <w:r>
        <w:rPr>
          <w:b/>
        </w:rPr>
        <w:t>Conclusion</w:t>
      </w:r>
      <w:r>
        <w:br/>
        <w:br/>
        <w:t>The integration of AI in exhibition management and trade facilitation is not merely a technological advancement but a psychological shift towards understanding and meeting the complex needs of attendees, exhibitors, and organizers. By adopting a 7-step psychological approach, event planners can harness the power of AI to create engaging, effective, and memorable exhibitions that drive business success and foster meaningful connections. As we embrace this AI-powered future, the possibilities for innovation and growth in the world of exhibitions are limitless, promising a brighter, more exciting tomorrow for all stakeholders involved.</w:t>
      </w:r>
    </w:p>
    <w:p>
      <w:pPr>
        <w:pStyle w:val="Subtitle"/>
      </w:pPr>
      <w:r>
        <w:t>P-6. LinkedIn Post about this Report:</w:t>
      </w:r>
    </w:p>
    <w:p>
      <w:pPr/>
      <w:r>
        <w:t>Here's a LinkedIn post on the topic of "AI-Powered Exhibition Management and Trade Facilitation" from a psychological perspective, broken down into 7 steps:</w:t>
        <w:br/>
        <w:br/>
      </w:r>
      <w:r>
        <w:rPr>
          <w:b/>
        </w:rPr>
        <w:t>Title:</w:t>
      </w:r>
      <w:r>
        <w:t xml:space="preserve"> Revolutionizing Exhibition Management: 7 Psychological Steps to Harness AI-Powered Trade Facilitation</w:t>
        <w:br/>
        <w:br/>
      </w:r>
      <w:r>
        <w:rPr>
          <w:b/>
        </w:rPr>
        <w:t>Introduction:</w:t>
      </w:r>
      <w:r>
        <w:br/>
        <w:t>As we continue to navigate the complexities of international trade and exhibition management, it's becoming increasingly clear that AI-powered solutions are the key to unlocking efficiency, productivity, and success. But what role does psychology play in this equation? In this post, we'll explore the 7 psychological steps to harnessing AI-powered exhibition management and trade facilitation, transforming the way we approach global commerce.</w:t>
        <w:br/>
        <w:br/>
      </w:r>
      <w:r>
        <w:rPr>
          <w:b/>
        </w:rPr>
        <w:t>Step 1: Understanding Human Behavior</w:t>
      </w:r>
      <w:r>
        <w:br/>
        <w:t>To effectively leverage AI in exhibition management, we must first understand the psychological drivers of human behavior. By recognizing the motivations, needs, and pain points of exhibitors, attendees, and stakeholders, we can design AI-powered solutions that cater to their requirements, fostering a more engaging and immersive experience.</w:t>
        <w:br/>
        <w:br/>
      </w:r>
      <w:r>
        <w:rPr>
          <w:b/>
        </w:rPr>
        <w:t>Step 2: Building Trust through Transparency</w:t>
      </w:r>
      <w:r>
        <w:br/>
        <w:t>Trust is a fundamental aspect of any successful business relationship. By providing transparent and explainable AI-powered solutions, we can build trust with our stakeholders, ensuring they feel confident in the decision-making processes and outcomes. This, in turn, can lead to increased adoption and satisfaction rates.</w:t>
        <w:br/>
        <w:br/>
      </w:r>
      <w:r>
        <w:rPr>
          <w:b/>
        </w:rPr>
        <w:t>Step 3: Designing Intuitive Interfaces</w:t>
      </w:r>
      <w:r>
        <w:br/>
        <w:t>The human brain is wired to respond positively to intuitive and user-friendly interfaces. By incorporating AI-powered design principles, we can create exhibition management platforms that are not only aesthetically pleasing but also effortless to navigate, reducing cognitive load and stress.</w:t>
        <w:br/>
        <w:br/>
      </w:r>
      <w:r>
        <w:rPr>
          <w:b/>
        </w:rPr>
        <w:t>Step 4: Facilitating Social Connection</w:t>
      </w:r>
      <w:r>
        <w:br/>
        <w:t>Exhibitions and trade shows are, at their core, social events. AI-powered solutions can facilitate meaningful connections between attendees, exhibitors, and speakers, fostering a sense of community and collaboration. By leveraging psychological insights into social behavior, we can design platforms that encourage engagement, networking, and relationship-building.</w:t>
        <w:br/>
        <w:br/>
      </w:r>
      <w:r>
        <w:rPr>
          <w:b/>
        </w:rPr>
        <w:t>Step 5: Providing Personalized Experiences</w:t>
      </w:r>
      <w:r>
        <w:br/>
        <w:t>Personalization is key to creating memorable and impactful experiences. By harnessing AI-powered analytics and machine learning algorithms, we can offer tailored recommendations, content, and services that cater to the unique needs and preferences of each stakeholder, enhancing their overall experience and satisfaction.</w:t>
        <w:br/>
        <w:br/>
      </w:r>
      <w:r>
        <w:rPr>
          <w:b/>
        </w:rPr>
        <w:t>Step 6: Managing Stress and Overwhelm</w:t>
      </w:r>
      <w:r>
        <w:br/>
        <w:t>Exhibitions and trade shows can be overwhelming, with numerous stakeholders, deadlines, and logistical considerations. AI-powered solutions can help mitigate stress and overwhelm by streamlining processes, automating tasks, and providing real-time support, ensuring that everyone involved can focus on what matters most – building relationships and driving business growth.</w:t>
        <w:br/>
        <w:br/>
      </w:r>
      <w:r>
        <w:rPr>
          <w:b/>
        </w:rPr>
        <w:t>Step 7: Continuously Evaluating and Improving</w:t>
      </w:r>
      <w:r>
        <w:br/>
        <w:t>The final psychological step in harnessing AI-powered exhibition management and trade facilitation is continuous evaluation and improvement. By leveraging AI-powered analytics and feedback mechanisms, we can identify areas for growth, refine our solutions, and ensure that our platforms remain aligned with the evolving needs and expectations of our stakeholders.</w:t>
        <w:br/>
        <w:br/>
      </w:r>
      <w:r>
        <w:rPr>
          <w:b/>
        </w:rPr>
        <w:t>Conclusion:</w:t>
      </w:r>
      <w:r>
        <w:br/>
        <w:t>By embracing these 7 psychological steps, we can unlock the full potential of AI-powered exhibition management and trade facilitation, creating a more efficient, effective, and enjoyable experience for all stakeholders involved. As we continue to push the boundaries of what's possible with AI, let's not forget the critical role that psychology plays in shaping the human experience. Share your thoughts and experiences on how psychology is influencing your approach to exhibition management and trade facilitation in the comments below! #AI #ExhibitionManagement #TradeFacilitation #Psychology #Innovation #BusinessGrowth #EventManagement #GlobalCommerce</w:t>
      </w:r>
    </w:p>
    <w:p>
      <w:pPr>
        <w:pStyle w:val="Subtitle"/>
      </w:pPr>
      <w:r>
        <w:t>P-7. Organization email for request to do coaporation:</w:t>
      </w:r>
    </w:p>
    <w:p>
      <w:pPr/>
      <w:r>
        <w:t>Subject: Collaboration Opportunity in AI-Powered Exhibition Management and Trade Facilitation</w:t>
        <w:br/>
        <w:br/>
        <w:t>Dear [Organization's Name],</w:t>
        <w:br/>
        <w:br/>
        <w:t>I hope this email finds you well. As a radio scriptwriter with a keen interest in the field of Psychology, particularly the 7-Step model, I am excited to introduce an opportunity for cooperation between our organizations in the realm of AI-Powered Exhibition Management and Trade Facilitation.</w:t>
        <w:br/>
        <w:br/>
        <w:t>After reviewing the report on this topic, I was impressed by the potential benefits that AI-powered solutions can bring to exhibition management and trade facilitation. The report highlights the ability of AI to streamline processes, enhance visitor experiences, and provide valuable insights for exhibitors and organizers alike. I believe that our organizations could mutually benefit from exploring this opportunity further.</w:t>
        <w:br/>
        <w:br/>
        <w:t>As I delved deeper into the topic, I noticed that our organizations share similar interests and goals on various social media platforms, including LinkedIn, Twitter, Instagram, and Medium. The posts and articles shared on these platforms demonstrate a commitment to innovation, customer satisfaction, and the use of technology to drive business growth.</w:t>
        <w:br/>
        <w:br/>
        <w:t>The PDF file of the report provides a comprehensive overview of the current state of AI-Powered Exhibition Management and Trade Facilitation, including trends, challenges, and future outlook. The report also highlights the potential for collaboration and knowledge sharing between organizations to drive progress and innovation in this field.</w:t>
        <w:br/>
        <w:br/>
        <w:t>In light of this, I would like to propose the following potential areas of cooperation:</w:t>
        <w:br/>
        <w:br/>
        <w:t>1. Joint research and development of AI-powered solutions for exhibition management and trade facilitation.</w:t>
        <w:br/>
        <w:t>2. Co-organization of events, workshops, and webinars to promote the adoption of AI-powered solutions in the industry.</w:t>
        <w:br/>
        <w:t>3. Knowledge sharing and collaboration on best practices, case studies, and industry trends.</w:t>
        <w:br/>
        <w:t>4. Exploring opportunities for joint marketing and promotion of our respective services and solutions.</w:t>
        <w:br/>
        <w:br/>
        <w:t>I believe that by working together, we can create a synergistic relationship that drives innovation, growth, and success for both our organizations. I would be delighted to discuss this opportunity further and explore the potential for cooperation.</w:t>
        <w:br/>
        <w:br/>
        <w:t>Please do not hesitate to contact me if you require any additional information or would like to schedule a call to discuss this proposal in more detail.</w:t>
        <w:br/>
        <w:br/>
        <w:t>Thank you for considering this opportunity. I look forward to the possibility of collaborating with your organization.</w:t>
        <w:br/>
        <w:br/>
        <w:t>Best regards,</w:t>
        <w:br/>
        <w:br/>
        <w:t>[Your Name]</w:t>
        <w:br/>
        <w:t>Radio Scriptwriter</w:t>
        <w:br/>
        <w:t>[Your Organization]</w:t>
        <w:br/>
        <w:t>[Contact Information]</w:t>
        <w:br/>
        <w:br/>
        <w:t>Attachments: Report PDF file, LinkedIn, Twitter, Instagram, and Medium links.</w:t>
      </w:r>
    </w:p>
    <w:p>
      <w:pPr>
        <w:pStyle w:val="Subtitle"/>
      </w:pPr>
      <w:r>
        <w:t>Section_Candidate 1-1: Reports on various topics, Seeking Collaboration</w:t>
      </w:r>
    </w:p>
    <w:p>
      <w:pPr/>
      <w:r>
        <w:t>Based on your context, I've identified three potential organizations that may be interested in collaborating with you on AI-Powered Exhibition Management and Trade Facilitation, as well as initiatives related to emotional intelligence, empathy, and online platforms:</w:t>
        <w:br/>
        <w:br/>
        <w:t xml:space="preserve">1. </w:t>
      </w:r>
      <w:r>
        <w:rPr>
          <w:b/>
        </w:rPr>
        <w:t>International Association of Exhibitions and Events (IAEE)</w:t>
      </w:r>
      <w:r>
        <w:t>: As a leading organization in the exhibition and events industry, IAEE might be interested in your AI-powered exhibition management solutions. Their focus on innovation, technology, and global connectivity aligns with your goals. IAEE has a strong network of members and partners, which could provide valuable opportunities for collaboration and knowledge sharing.</w:t>
        <w:br/>
        <w:t xml:space="preserve">2. </w:t>
      </w:r>
      <w:r>
        <w:rPr>
          <w:b/>
        </w:rPr>
        <w:t>The World Federation of Engineering Organizations (WFEO)</w:t>
      </w:r>
      <w:r>
        <w:t>: As a global organization representing the engineering profession, WFEO might be interested in your work on AI-powered exhibition management and trade facilitation, particularly in the context of civil engineering. WFEO's commitment to promoting sustainable development, innovation, and international cooperation aligns with your emphasis on responsible collaboration and positive impact.</w:t>
        <w:br/>
        <w:t xml:space="preserve">3. </w:t>
      </w:r>
      <w:r>
        <w:rPr>
          <w:b/>
        </w:rPr>
        <w:t>The International Council for Information Technology in Civil Engineering (ICITE)</w:t>
      </w:r>
      <w:r>
        <w:t>: ICITE is a non-profit organization that aims to promote the use of information technology in civil engineering. Given their focus on innovation and technology, they might be interested in your AI-powered exhibition management solutions and their potential applications in civil engineering. ICITE's international membership and partnerships could provide a platform for collaboration and knowledge sharing.</w:t>
        <w:br/>
        <w:br/>
        <w:t>Additionally, you may also consider exploring initiatives and organizations focused on empathy, emotional intelligence, and online platforms, such as:</w:t>
        <w:br/>
        <w:br/>
        <w:t xml:space="preserve">* The </w:t>
      </w:r>
      <w:r>
        <w:rPr>
          <w:b/>
        </w:rPr>
        <w:t>Empathy Institute</w:t>
      </w:r>
      <w:r>
        <w:t>, which aims to promote empathy and compassion in various sectors, including education and technology.</w:t>
        <w:br/>
        <w:t xml:space="preserve">* The </w:t>
      </w:r>
      <w:r>
        <w:rPr>
          <w:b/>
        </w:rPr>
        <w:t>Global Empathy Network</w:t>
      </w:r>
      <w:r>
        <w:t>, which connects individuals and organizations working to promote empathy and positive social change.</w:t>
        <w:br/>
        <w:t xml:space="preserve">* The </w:t>
      </w:r>
      <w:r>
        <w:rPr>
          <w:b/>
        </w:rPr>
        <w:t>International Conference on Emotional Intelligence</w:t>
      </w:r>
      <w:r>
        <w:t>, which brings together researchers, practitioners, and organizations to discuss the latest developments in emotional intelligence and related fields.</w:t>
        <w:br/>
        <w:br/>
        <w:t>These organizations and initiatives may offer valuable opportunities for collaboration, knowledge sharing, and mutual support in pursuit of your goals.</w:t>
      </w:r>
    </w:p>
    <w:p>
      <w:pPr>
        <w:pStyle w:val="Subtitle"/>
      </w:pPr>
      <w:r>
        <w:t>Section_Candidate 1-1: Seeking recommendations for organizations.</w:t>
      </w:r>
    </w:p>
    <w:p>
      <w:pPr/>
      <w:r>
        <w:t>Based on the provided context, I can generate a potential response from Organization 1. Here's a possible reply:</w:t>
        <w:br/>
        <w:br/>
        <w:t>Dear [Your Name],</w:t>
        <w:br/>
        <w:br/>
        <w:t>Thank you for reaching out and sharing your comprehensive report on AI-Powered Exhibition Management and Trade Facilitation. We appreciate your kind words about our organization's commitment to Civil Engineering and Exhibition Technology. Our team is indeed passionate about leveraging innovative solutions to enhance the exhibition experience and facilitate trade.</w:t>
        <w:br/>
        <w:br/>
        <w:t>We are intrigued by your proposal to develop and deploy an AI platform for exhibition management, and we believe that collaboration could be mutually beneficial. We would be delighted to discuss your findings further and explore potential opportunities for collaboration.</w:t>
        <w:br/>
        <w:br/>
        <w:t>Could you please share more details about your proposed AI platform, such as its key features, potential applications, and any existing case studies or success stories? We would also appreciate any information about your organization's expertise and capabilities in AI-powered exhibition management.</w:t>
        <w:br/>
        <w:br/>
        <w:t>Let's schedule a call to discuss this further and explore how we can work together to drive positive change in the exhibition management and trade facilitation sectors.</w:t>
        <w:br/>
        <w:br/>
        <w:t>Best regards,</w:t>
        <w:br/>
        <w:t>[Organization 1 Representative]</w:t>
        <w:br/>
        <w:t>[Organization 1 Contact Information]</w:t>
        <w:br/>
        <w:br/>
        <w:t>This response acknowledges the initial email, expresses interest in the proposed collaboration, and requests more information about the AI platform and the proposing organization's capabilities. It also suggests a call to discuss the potential collaboration in more detail.</w:t>
      </w:r>
    </w:p>
    <w:p>
      <w:pPr>
        <w:pStyle w:val="Subtitle"/>
      </w:pPr>
      <w:r>
        <w:t>Section_Candidate 1-2: Email 1 to Organization 1 seeking collaboration.</w:t>
      </w:r>
    </w:p>
    <w:p>
      <w:pPr/>
      <w:r>
        <w:t xml:space="preserve">It appears you've shared an email template for initiating a collaboration discussion with an organization involved in Civil Engineering and Exhibition Technology. If you'd like, I can help you generate a business proposal based on the context provided. </w:t>
        <w:br/>
        <w:br/>
        <w:t>Here's a potential proposal outline:</w:t>
        <w:br/>
        <w:br/>
      </w:r>
      <w:r>
        <w:rPr>
          <w:b/>
        </w:rPr>
        <w:t>Title:</w:t>
      </w:r>
      <w:r>
        <w:t xml:space="preserve"> AI-Powered Exhibition Management and Trade Facilitation Collaboration Proposal</w:t>
        <w:br/>
        <w:br/>
      </w:r>
      <w:r>
        <w:rPr>
          <w:b/>
        </w:rPr>
        <w:t>Introduction:</w:t>
      </w:r>
      <w:r>
        <w:br/>
        <w:t>Our organization, [Your Organization], has been at the forefront of exploring AI-powered solutions for exhibition management and trade facilitation. Following an in-depth analysis, we believe that collaboration with like-minded organizations, such as [Organization 2], is crucial for driving meaningful outcomes.</w:t>
        <w:br/>
        <w:br/>
      </w:r>
      <w:r>
        <w:rPr>
          <w:b/>
        </w:rPr>
        <w:t>Objectives:</w:t>
      </w:r>
      <w:r>
        <w:br/>
        <w:t>The primary objectives of this proposed collaboration are:</w:t>
        <w:br/>
        <w:t>1. To develop and deploy an AI platform for exhibition management, enhancing efficiency and user experience.</w:t>
        <w:br/>
        <w:t>2. To leverage AI-powered trade facilitation tools, streamlining trade processes and promoting economic growth.</w:t>
        <w:br/>
        <w:t>3. To foster a collaborative environment, facilitating the sharing of knowledge, expertise, and resources.</w:t>
        <w:br/>
        <w:br/>
      </w:r>
      <w:r>
        <w:rPr>
          <w:b/>
        </w:rPr>
        <w:t>Scope of Collaboration:</w:t>
      </w:r>
      <w:r>
        <w:br/>
        <w:t>The proposed collaboration will encompass the following areas:</w:t>
        <w:br/>
        <w:t>1. Joint development of AI-powered exhibition management platforms.</w:t>
        <w:br/>
        <w:t>2. Integration of trade facilitation tools, focusing on areas such as supply chain optimization and customs clearance.</w:t>
        <w:br/>
        <w:t>3. Knowledge sharing and capacity building, through workshops, training sessions, and joint research initiatives.</w:t>
        <w:br/>
        <w:br/>
      </w:r>
      <w:r>
        <w:rPr>
          <w:b/>
        </w:rPr>
        <w:t>Benefits:</w:t>
      </w:r>
      <w:r>
        <w:br/>
        <w:t>The collaboration is expected to yield numerous benefits, including:</w:t>
        <w:br/>
        <w:t>1. Enhanced exhibition management capabilities, resulting in improved user experience and increased participant engagement.</w:t>
        <w:br/>
        <w:t>2. Streamlined trade processes, leading to reduced costs, increased efficiency, and enhanced economic competitiveness.</w:t>
        <w:br/>
        <w:t>3. Access to a broader network of experts, facilitating knowledge sharing and driving innovation.</w:t>
        <w:br/>
        <w:br/>
      </w:r>
      <w:r>
        <w:rPr>
          <w:b/>
        </w:rPr>
        <w:t>Next Steps:</w:t>
      </w:r>
      <w:r>
        <w:br/>
        <w:t>We propose the following next steps:</w:t>
        <w:br/>
        <w:t>1. Schedule a meeting to discuss the collaboration proposal in detail.</w:t>
        <w:br/>
        <w:t>2. Establish a joint working group to oversee the collaboration and drive progress.</w:t>
        <w:br/>
        <w:t>3. Develop a detailed project plan, outlining timelines, milestones, and resource allocation.</w:t>
        <w:br/>
        <w:br/>
        <w:t>Please let me know if you would like me to expand on this proposal or generate a new one based on a different context.</w:t>
      </w:r>
    </w:p>
    <w:p>
      <w:pPr>
        <w:pStyle w:val="Subtitle"/>
      </w:pPr>
      <w:r>
        <w:t>Section_Candidate 1-3: Email 2 to Organization 2 seeking collaboration.</w:t>
      </w:r>
    </w:p>
    <w:p>
      <w:pPr/>
      <w:r>
        <w:t xml:space="preserve">It appears you've shared a business proposal letter. To generate a response or continue the proposal, I'll need to know what specific action or question you'd like to address. </w:t>
        <w:br/>
        <w:br/>
        <w:t>If you're looking to respond to this letter as Organization 3, I can help draft a potential response. Alternatively, if you'd like to proceed with the proposal as the sender, I can assist with suggestions for the next steps or a meeting agenda to explore synergies.</w:t>
        <w:br/>
        <w:br/>
        <w:t xml:space="preserve">Please provide more context or clarify your question, and I'll be happy to help. </w:t>
        <w:br/>
        <w:br/>
        <w:t>Some potential next steps could include:</w:t>
        <w:br/>
        <w:t>1. Drafting a response letter from Organization 3, expressing interest or declining the proposal.</w:t>
        <w:br/>
        <w:t>2. Preparing a meeting agenda to discuss the collaboration, including key topics such as the AI platform's features, potential applications, and expected outcomes.</w:t>
        <w:br/>
        <w:t>3. Outlining a follow-up email or phone call to confirm interest and schedule a meeting.</w:t>
        <w:br/>
        <w:br/>
        <w:t>Let me know how I can assist you further.</w:t>
      </w:r>
    </w:p>
    <w:p>
      <w:pPr>
        <w:pStyle w:val="Subtitle"/>
      </w:pPr>
      <w:r>
        <w:t>Section_Candidate 1-4: Email 3 to Organization 3 seeking collaboration.</w:t>
      </w:r>
    </w:p>
    <w:p>
      <w:pPr/>
      <w:r>
        <w:t>Based on the LinkedIn post and email subject, I can generate a business proposal for exploring collaboration on AI-Powered Exhibition Management and Trade Facilitation. Here's a draft proposal:</w:t>
        <w:br/>
        <w:br/>
      </w:r>
      <w:r>
        <w:rPr>
          <w:b/>
        </w:rPr>
        <w:t>Title:</w:t>
      </w:r>
      <w:r>
        <w:t xml:space="preserve"> Exploring Collaboration on AI-Powered Exhibition Management and Trade Facilitation</w:t>
        <w:br/>
        <w:br/>
      </w:r>
      <w:r>
        <w:rPr>
          <w:b/>
        </w:rPr>
        <w:t>Introduction:</w:t>
      </w:r>
      <w:r>
        <w:br/>
        <w:t>We are excited to explore potential collaboration opportunities with [Organization 1] to revolutionize exhibition management and trade facilitation using AI-powered solutions. Our recent report highlights the importance of developing and deploying an AI platform for exhibition management, and we believe that together, we can drive positive change in this industry.</w:t>
        <w:br/>
        <w:br/>
      </w:r>
      <w:r>
        <w:rPr>
          <w:b/>
        </w:rPr>
        <w:t>Objectives:</w:t>
      </w:r>
      <w:r>
        <w:br/>
        <w:t>The primary objective of this collaboration is to design, develop, and deploy an AI-powered platform for exhibition management, focusing on trade facilitation and enhancement of the overall exhibition experience. The key objectives include:</w:t>
        <w:br/>
        <w:br/>
        <w:t xml:space="preserve">1. </w:t>
      </w:r>
      <w:r>
        <w:rPr>
          <w:b/>
        </w:rPr>
        <w:t>Developing an AI-powered platform</w:t>
      </w:r>
      <w:r>
        <w:t xml:space="preserve"> for exhibition management, enabling efficient and effective management of exhibitions, trade shows, and conferences.</w:t>
        <w:br/>
        <w:t xml:space="preserve">2. </w:t>
      </w:r>
      <w:r>
        <w:rPr>
          <w:b/>
        </w:rPr>
        <w:t>Enhancing trade facilitation</w:t>
      </w:r>
      <w:r>
        <w:t xml:space="preserve"> by providing a robust and secure platform for businesses to connect, network, and conduct trade.</w:t>
        <w:br/>
        <w:t xml:space="preserve">3. </w:t>
      </w:r>
      <w:r>
        <w:rPr>
          <w:b/>
        </w:rPr>
        <w:t>Improving the exhibition experience</w:t>
      </w:r>
      <w:r>
        <w:t xml:space="preserve"> for attendees, exhibitors, and organizers through personalized recommendations, real-time updates, and seamless navigation.</w:t>
        <w:br/>
        <w:br/>
      </w:r>
      <w:r>
        <w:rPr>
          <w:b/>
        </w:rPr>
        <w:t>Scope of Work:</w:t>
      </w:r>
      <w:r>
        <w:br/>
        <w:t>The scope of this collaboration includes:</w:t>
        <w:br/>
        <w:br/>
        <w:t xml:space="preserve">1. </w:t>
      </w:r>
      <w:r>
        <w:rPr>
          <w:b/>
        </w:rPr>
        <w:t>Needs assessment</w:t>
      </w:r>
      <w:r>
        <w:t xml:space="preserve"> and requirements gathering to understand the current challenges and pain points in exhibition management and trade facilitation.</w:t>
        <w:br/>
        <w:t xml:space="preserve">2. </w:t>
      </w:r>
      <w:r>
        <w:rPr>
          <w:b/>
        </w:rPr>
        <w:t>Platform design and development</w:t>
      </w:r>
      <w:r>
        <w:t>, including the integration of AI and machine learning algorithms to enhance the exhibition experience.</w:t>
        <w:br/>
        <w:t xml:space="preserve">3. </w:t>
      </w:r>
      <w:r>
        <w:rPr>
          <w:b/>
        </w:rPr>
        <w:t>Pilot testing and evaluation</w:t>
      </w:r>
      <w:r>
        <w:t xml:space="preserve"> to ensure the platform meets the required standards and is scalable for large-scale exhibitions.</w:t>
        <w:br/>
        <w:t xml:space="preserve">4. </w:t>
      </w:r>
      <w:r>
        <w:rPr>
          <w:b/>
        </w:rPr>
        <w:t>Deployment and maintenance</w:t>
      </w:r>
      <w:r>
        <w:t xml:space="preserve"> of the platform, including training and support for users.</w:t>
        <w:br/>
        <w:br/>
      </w:r>
      <w:r>
        <w:rPr>
          <w:b/>
        </w:rPr>
        <w:t>Benefits:</w:t>
      </w:r>
      <w:r>
        <w:br/>
        <w:t>This collaboration is expected to bring numerous benefits, including:</w:t>
        <w:br/>
        <w:br/>
        <w:t xml:space="preserve">1. </w:t>
      </w:r>
      <w:r>
        <w:rPr>
          <w:b/>
        </w:rPr>
        <w:t>Improved efficiency</w:t>
      </w:r>
      <w:r>
        <w:t xml:space="preserve"> in exhibition management and trade facilitation.</w:t>
        <w:br/>
        <w:t xml:space="preserve">2. </w:t>
      </w:r>
      <w:r>
        <w:rPr>
          <w:b/>
        </w:rPr>
        <w:t>Enhanced attendee experience</w:t>
      </w:r>
      <w:r>
        <w:t>, leading to increased satisfaction and engagement.</w:t>
        <w:br/>
        <w:t xml:space="preserve">3. </w:t>
      </w:r>
      <w:r>
        <w:rPr>
          <w:b/>
        </w:rPr>
        <w:t>Increased revenue opportunities</w:t>
      </w:r>
      <w:r>
        <w:t xml:space="preserve"> for exhibitors and organizers through targeted marketing and advertising.</w:t>
        <w:br/>
        <w:t xml:space="preserve">4. </w:t>
      </w:r>
      <w:r>
        <w:rPr>
          <w:b/>
        </w:rPr>
        <w:t>Competitive advantage</w:t>
      </w:r>
      <w:r>
        <w:t xml:space="preserve"> for [Organization 1] in the exhibition and trade facilitation industry.</w:t>
        <w:br/>
        <w:br/>
      </w:r>
      <w:r>
        <w:rPr>
          <w:b/>
        </w:rPr>
        <w:t>Next Steps:</w:t>
      </w:r>
      <w:r>
        <w:br/>
        <w:t>We propose the following next steps:</w:t>
        <w:br/>
        <w:br/>
        <w:t xml:space="preserve">1. </w:t>
      </w:r>
      <w:r>
        <w:rPr>
          <w:b/>
        </w:rPr>
        <w:t>Schedule a meeting</w:t>
      </w:r>
      <w:r>
        <w:t xml:space="preserve"> to discuss the collaboration in more detail and answer any questions.</w:t>
        <w:br/>
        <w:t xml:space="preserve">2. </w:t>
      </w:r>
      <w:r>
        <w:rPr>
          <w:b/>
        </w:rPr>
        <w:t>Develop a detailed proposal</w:t>
      </w:r>
      <w:r>
        <w:t xml:space="preserve"> outlining the scope of work, timelines, and budget.</w:t>
        <w:br/>
        <w:t xml:space="preserve">3. </w:t>
      </w:r>
      <w:r>
        <w:rPr>
          <w:b/>
        </w:rPr>
        <w:t>Establish a working group</w:t>
      </w:r>
      <w:r>
        <w:t xml:space="preserve"> to oversee the project and ensure its successful implementation.</w:t>
        <w:br/>
        <w:br/>
        <w:t>We look forward to exploring this collaboration opportunity with [Organization 1] and working together to drive positive change in the exhibition and trade facilitation industry.</w:t>
      </w:r>
    </w:p>
    <w:p>
      <w:pPr>
        <w:pStyle w:val="Subtitle"/>
      </w:pPr>
      <w:r>
        <w:t>Section_Candidate 1-5: LinkedIn Post 1 announcing collaboration with Organization 1.</w:t>
      </w:r>
    </w:p>
    <w:p>
      <w:pPr/>
      <w:r>
        <w:t>Thank you for considering us as a potential partner in your AI-Powered Exhibition Management and Trade Facilitation endeavors. We appreciate the comprehensive research you've conducted and the innovative areas you've identified for collaboration, such as Emotional Empathy, Cognitive Empathy, the Threefold Personality Model, International Collaboration, and Online Platforms for Empathy Development.</w:t>
        <w:br/>
        <w:br/>
        <w:t>Based on your research and goals, we recommend the following three organizations or initiatives that might be interested in partnering with you:</w:t>
        <w:br/>
        <w:br/>
        <w:t xml:space="preserve">1. </w:t>
      </w:r>
      <w:r>
        <w:rPr>
          <w:b/>
        </w:rPr>
        <w:t>The International Association of Exhibitions and Events (IAEE)</w:t>
      </w:r>
      <w:r>
        <w:t>: As a leading organization in the exhibition and events industry, IAEE might be interested in exploring AI-powered solutions to enhance the exhibition experience. Their focus on innovation, education, and networking aligns with your research areas, particularly International Collaboration and Online Platforms for Empathy Development.</w:t>
        <w:br/>
        <w:t xml:space="preserve">2. </w:t>
      </w:r>
      <w:r>
        <w:rPr>
          <w:b/>
        </w:rPr>
        <w:t>The Civil Engineering and Architecture Research Institute (CEARI)</w:t>
      </w:r>
      <w:r>
        <w:t>: CEARI's mission to advance civil engineering and architecture through research and innovation makes them a potential collaborator. Their expertise in construction, transportation, and urban planning could complement your AI-powered exhibition management solutions, especially in areas like Cognitive Empathy and the Threefold Personality Model.</w:t>
        <w:br/>
        <w:t xml:space="preserve">3. </w:t>
      </w:r>
      <w:r>
        <w:rPr>
          <w:b/>
        </w:rPr>
        <w:t>The Empathy and Technology Research Center (ETRC)</w:t>
      </w:r>
      <w:r>
        <w:t>: ETRC's focus on developing technologies that foster empathy and social connection could lead to a synergistic partnership. Their research on online platforms for empathy development and emotional intelligence aligns with your areas of interest, making them a potential partner for exploring AI-powered exhibition management and trade facilitation solutions.</w:t>
        <w:br/>
        <w:br/>
        <w:t>Regarding financial support, we're open to discussing potential funding opportunities or collaboration models that could support our partnership. Some possible options could include:</w:t>
        <w:br/>
        <w:br/>
        <w:t>* Joint research grants or funding applications</w:t>
        <w:br/>
        <w:t>* Co-development of AI-powered solutions with shared intellectual property</w:t>
        <w:br/>
        <w:t>* Revenue-sharing models for joint projects or initiatives</w:t>
        <w:br/>
        <w:t>* Sponsorship or funding for specific events, conferences, or workshops</w:t>
        <w:br/>
        <w:br/>
        <w:t>We believe that a collaboration between our organizations could lead to innovative solutions that enhance the exhibition experience, foster empathy and social connection, and drive business growth. We're excited about the potential for a meaningful partnership and look forward to discussing further details.</w:t>
        <w:br/>
        <w:br/>
        <w:t>Please let us know if you'd like to schedule a call to explore these opportunities in more depth.</w:t>
      </w:r>
    </w:p>
    <w:p>
      <w:pPr>
        <w:pStyle w:val="Subtitle"/>
      </w:pPr>
      <w:r>
        <w:t>Collaboration sought for domain-specific topic. Support welcomed.</w:t>
      </w:r>
    </w:p>
    <w:p>
      <w:pPr/>
      <w:r>
        <w:t xml:space="preserve">It appears you've provided a draft of a business proposal seeking collaboration and financial support for a project related to AI-Powered Exhibition Management and Trade Facilitation. </w:t>
        <w:br/>
        <w:br/>
        <w:t>To generate a more detailed business proposal based on this context, here are a few suggestions:</w:t>
        <w:br/>
        <w:br/>
        <w:t xml:space="preserve">1. </w:t>
      </w:r>
      <w:r>
        <w:rPr>
          <w:b/>
        </w:rPr>
        <w:t>Introduction</w:t>
      </w:r>
      <w:r>
        <w:t>: Start with a brief introduction to your project, highlighting the importance of AI-Powered Exhibition Management and Trade Facilitation, and how it can benefit the industry.</w:t>
        <w:br/>
        <w:br/>
        <w:t xml:space="preserve">2. </w:t>
      </w:r>
      <w:r>
        <w:rPr>
          <w:b/>
        </w:rPr>
        <w:t>Project Overview</w:t>
      </w:r>
      <w:r>
        <w:t>: Provide a detailed overview of your project, including the goals, objectives, and expected outcomes. In this case, the goal is to develop and deploy an AI platform for exhibition management.</w:t>
        <w:br/>
        <w:br/>
        <w:t xml:space="preserve">3. </w:t>
      </w:r>
      <w:r>
        <w:rPr>
          <w:b/>
        </w:rPr>
        <w:t>Collaboration Opportunities</w:t>
      </w:r>
      <w:r>
        <w:t>: Clearly outline the collaboration opportunities you are seeking, including the type of organizations you are looking to partner with, and the benefits of partnering with your project.</w:t>
        <w:br/>
        <w:br/>
        <w:t xml:space="preserve">4. </w:t>
      </w:r>
      <w:r>
        <w:rPr>
          <w:b/>
        </w:rPr>
        <w:t>Financial Support</w:t>
      </w:r>
      <w:r>
        <w:t>: Specify the type of financial support you are seeking, whether it's funding, investment, or sponsorship, and how it will be utilized to support the project.</w:t>
        <w:br/>
        <w:br/>
        <w:t xml:space="preserve">5. </w:t>
      </w:r>
      <w:r>
        <w:rPr>
          <w:b/>
        </w:rPr>
        <w:t>Call to Action</w:t>
      </w:r>
      <w:r>
        <w:t>: End the proposal with a clear call to action, outlining the next steps you would like the recipient to take, such as scheduling a meeting to discuss the proposal in more detail.</w:t>
        <w:br/>
        <w:br/>
        <w:t>Here is an example of a more detailed business proposal based on the provided context:</w:t>
        <w:br/>
        <w:br/>
      </w:r>
      <w:r>
        <w:rPr>
          <w:b/>
        </w:rPr>
        <w:t>AI-Powered Exhibition Management and Trade Facilitation Collaboration Opportunity</w:t>
      </w:r>
      <w:r>
        <w:br/>
        <w:br/>
        <w:t>Dear [Organization 1],</w:t>
        <w:br/>
        <w:br/>
        <w:t>We are excited to introduce our project, which aims to revolutionize the exhibition management and trade facilitation industry through the development and deployment of an AI-powered platform. Our team has been working diligently to research and develop this innovative solution, and we believe that your organization's expertise and commitment to Civil Engineering and Exhibition Technology could greatly enhance our research.</w:t>
        <w:br/>
        <w:br/>
      </w:r>
      <w:r>
        <w:rPr>
          <w:b/>
        </w:rPr>
        <w:t>Project Overview</w:t>
      </w:r>
      <w:r>
        <w:br/>
        <w:br/>
        <w:t>The primary objective of our project is to design, develop, and deploy an AI-powered platform that streamlines exhibition management and trade facilitation processes. The platform will utilize machine learning algorithms to optimize exhibition planning, management, and execution, resulting in increased efficiency, reduced costs, and enhanced user experience.</w:t>
        <w:br/>
        <w:br/>
      </w:r>
      <w:r>
        <w:rPr>
          <w:b/>
        </w:rPr>
        <w:t>Collaboration Opportunities</w:t>
      </w:r>
      <w:r>
        <w:br/>
        <w:br/>
        <w:t>We are seeking potential collaborators who can contribute to our goals, such as:</w:t>
        <w:br/>
        <w:br/>
        <w:t>* Providing expertise in civil engineering and exhibition technology</w:t>
        <w:br/>
        <w:t>* Offering access to exhibition management and trade facilitation data</w:t>
        <w:br/>
        <w:t>* Participating in pilot testing and evaluation of the AI-powered platform</w:t>
        <w:br/>
        <w:br/>
        <w:t>In return, collaborators will have the opportunity to:</w:t>
        <w:br/>
        <w:br/>
        <w:t>* Contribute to the development of a cutting-edge AI-powered platform</w:t>
        <w:br/>
        <w:t>* Enhance their reputation as a leader in the exhibition management and trade facilitation industry</w:t>
        <w:br/>
        <w:t>* Gain access to the latest research and development in AI-powered exhibition management</w:t>
        <w:br/>
        <w:br/>
      </w:r>
      <w:r>
        <w:rPr>
          <w:b/>
        </w:rPr>
        <w:t>Financial Support</w:t>
      </w:r>
      <w:r>
        <w:br/>
        <w:br/>
        <w:t>We are open to discussing potential financial support for this collaboration, including funding, investment, or sponsorship. The financial support will be utilized to:</w:t>
        <w:br/>
        <w:br/>
        <w:t>* Develop and deploy the AI-powered platform</w:t>
        <w:br/>
        <w:t>* Conduct pilot testing and evaluation</w:t>
        <w:br/>
        <w:t>* Market and promote the platform to the exhibition management and trade facilitation industry</w:t>
        <w:br/>
        <w:br/>
      </w:r>
      <w:r>
        <w:rPr>
          <w:b/>
        </w:rPr>
        <w:t>Call to Action</w:t>
      </w:r>
      <w:r>
        <w:br/>
        <w:br/>
        <w:t>We would be delighted to schedule a meeting to discuss this proposal in more detail and explore potential collaboration opportunities. Please do not hesitate to contact us at [Your Contact Information] to arrange a meeting at your convenience.</w:t>
        <w:br/>
        <w:br/>
        <w:t>Thank you for considering our proposal. We look forward to the opportunity to collaborate and bring this innovative solution to the exhibition management and trade facilitation industry.</w:t>
        <w:br/>
        <w:br/>
        <w:t>Best regards,</w:t>
        <w:br/>
        <w:br/>
        <w:t>[Your Name]</w:t>
        <w:br/>
        <w:t>[Your Position]</w:t>
        <w:br/>
        <w:t>[Your Contact Information]</w:t>
      </w:r>
    </w:p>
    <w:p>
      <w:pPr>
        <w:pStyle w:val="Subtitle"/>
      </w:pPr>
      <w:r>
        <w:t>Your domain expertise valued. Open to discussions.</w:t>
      </w:r>
    </w:p>
    <w:p>
      <w:pPr/>
      <w:r>
        <w:t xml:space="preserve">It seems like you've provided a draft email seeking collaboration and financial support for a project on AI-Powered Exhibition Management and Trade Facilitation. </w:t>
        <w:br/>
        <w:br/>
        <w:t xml:space="preserve">Based on this context, I can help you generate a business proposal or provide suggestions to improve the email. </w:t>
        <w:br/>
        <w:br/>
        <w:t>Here are a few potential next steps:</w:t>
        <w:br/>
        <w:br/>
        <w:t xml:space="preserve">1. </w:t>
      </w:r>
      <w:r>
        <w:rPr>
          <w:b/>
        </w:rPr>
        <w:t>Refine the email</w:t>
      </w:r>
      <w:r>
        <w:t>: I can help you refine the email to make it more specific, clear, and compelling. This could include adding more details about your project, highlighting the benefits of collaboration, and specifying what kind of financial support you're looking for.</w:t>
        <w:br/>
        <w:br/>
        <w:t xml:space="preserve">2. </w:t>
      </w:r>
      <w:r>
        <w:rPr>
          <w:b/>
        </w:rPr>
        <w:t>Develop a business proposal</w:t>
      </w:r>
      <w:r>
        <w:t>: If you're looking to create a full business proposal, I can assist you in outlining the key components, such as executive summary, project overview, market analysis, collaboration model, and financial projections.</w:t>
        <w:br/>
        <w:br/>
        <w:t xml:space="preserve">3. </w:t>
      </w:r>
      <w:r>
        <w:rPr>
          <w:b/>
        </w:rPr>
        <w:t xml:space="preserve"> Identify potential collaborators</w:t>
      </w:r>
      <w:r>
        <w:t>: I can help you brainstorm a list of potential collaborators who might be interested in your project, based on their expertise in Civil Engineering and Exhibition Technology.</w:t>
        <w:br/>
        <w:br/>
        <w:t>Which direction would you like to take?</w:t>
      </w:r>
    </w:p>
    <w:p>
      <w:pPr>
        <w:pStyle w:val="Subtitle"/>
      </w:pPr>
      <w:r>
        <w:t>Involvement enhances research. Financial support offered.</w:t>
      </w:r>
    </w:p>
    <w:p>
      <w:pPr/>
      <w:r>
        <w:t xml:space="preserve">Based on the provided context, it seems you are seeking a collaboration and potential financial support for a project focused on AI-Powered Exhibition Management and Trade Facilitation. </w:t>
        <w:br/>
        <w:br/>
        <w:t>To further develop this proposal, here are a few potential steps and ideas:</w:t>
        <w:br/>
        <w:br/>
        <w:t xml:space="preserve">1. </w:t>
      </w:r>
      <w:r>
        <w:rPr>
          <w:b/>
        </w:rPr>
        <w:t>Clearly Define Your Project</w:t>
      </w:r>
      <w:r>
        <w:t>: Before seeking collaborations, ensure you have a well-defined project scope, including specific objectives, timelines, and expected outcomes. This clarity will help potential partners understand your vision and how they can contribute.</w:t>
        <w:br/>
        <w:br/>
        <w:t xml:space="preserve">2. </w:t>
      </w:r>
      <w:r>
        <w:rPr>
          <w:b/>
        </w:rPr>
        <w:t>Identify Potential Partners</w:t>
      </w:r>
      <w:r>
        <w:t>: Research organizations that have expertise in AI, exhibition management, and trade facilitation. Look for entities that have a track record of successful collaborations or investments in similar projects. This could include tech companies, trade associations, event management firms, and governmental agencies focused on trade and technology.</w:t>
        <w:br/>
        <w:br/>
        <w:t xml:space="preserve">3. </w:t>
      </w:r>
      <w:r>
        <w:rPr>
          <w:b/>
        </w:rPr>
        <w:t>Prepare a Strong Value Proposition</w:t>
      </w:r>
      <w:r>
        <w:t>: Develop a compelling reason why potential partners should collaborate with you. This could include unique aspects of your AI technology, the potential for market expansion, or the innovative approach you're taking to exhibition management and trade facilitation.</w:t>
        <w:br/>
        <w:br/>
        <w:t xml:space="preserve">4. </w:t>
      </w:r>
      <w:r>
        <w:rPr>
          <w:b/>
        </w:rPr>
        <w:t>Financial Support Proposal</w:t>
      </w:r>
      <w:r>
        <w:t>: When discussing potential financial support, be prepared to provide a detailed breakdown of your budget, including how funds will be used and what returns on investment partners can expect. Consider offering different levels of partnership with corresponding benefits to attract a range of investors.</w:t>
        <w:br/>
        <w:br/>
        <w:t xml:space="preserve">5. </w:t>
      </w:r>
      <w:r>
        <w:rPr>
          <w:b/>
        </w:rPr>
        <w:t>Networking and Outreach</w:t>
      </w:r>
      <w:r>
        <w:t>: Utilize your professional network, attend relevant conferences, and join trade associations to connect with potential partners. Personal relationships and face-to-face interactions can significantly enhance the likelihood of successful collaborations.</w:t>
        <w:br/>
        <w:br/>
        <w:t xml:space="preserve">6. </w:t>
      </w:r>
      <w:r>
        <w:rPr>
          <w:b/>
        </w:rPr>
        <w:t>Legal and Operational Framework</w:t>
      </w:r>
      <w:r>
        <w:t>: Ensure you have a legal and operational framework in place for partnerships, including non-disclosure agreements, partnership agreements, and clear operational protocols. This will protect your interests and those of your partners.</w:t>
        <w:br/>
        <w:br/>
        <w:t>Here's an example of how you might expand your initial letter based on these considerations:</w:t>
        <w:br/>
        <w:br/>
        <w:t>---</w:t>
        <w:br/>
        <w:br/>
        <w:t>Dear [Organization 3],</w:t>
        <w:br/>
        <w:br/>
        <w:t>I hope this letter finds you well. As we continue to develop our groundbreaking project in AI-Powered Exhibition Management and Trade Facilitation, we are eager to collaborate with like-minded organizations such as yours. Our research has shown that partnerships are crucial for the success and scalability of such innovative ventures.</w:t>
        <w:br/>
        <w:br/>
        <w:t xml:space="preserve">Our project aims to [briefly describe your project and its unique selling points]. We believe that collaboration with your organization could not only enhance our project's reach and impact but also align with your interests in [area of mutual interest]. </w:t>
        <w:br/>
        <w:br/>
        <w:t>We are seeking partners who can offer expertise, resources, and potentially financial support to help us achieve our goals. In return, we propose [outline the benefits of partnership, such as access to cutting-edge technology, market expansion opportunities, or shared research findings].</w:t>
        <w:br/>
        <w:br/>
        <w:t>We have a detailed project plan and budget in place, which we'd be delighted to share with you. This includes [mention any significant milestones, timelines, and how investment will be utilized].</w:t>
        <w:br/>
        <w:br/>
        <w:t>If this opportunity interests you, we would welcome the chance to discuss it further. Please do not hesitate to contact me at [Your Contact Information].</w:t>
        <w:br/>
        <w:br/>
        <w:t>Thank you for considering our proposal. We look forward to the possibility of working together.</w:t>
        <w:br/>
        <w:br/>
        <w:t>Kind regards,</w:t>
        <w:br/>
        <w:br/>
        <w:t>[Your Name]</w:t>
        <w:br/>
        <w:t>[Your Position]</w:t>
        <w:br/>
        <w:t>[Your Contact Information]</w:t>
        <w:br/>
        <w:br/>
        <w:t>---</w:t>
        <w:br/>
        <w:br/>
        <w:t>Remember, the key to a successful collaboration proposal is demonstrating a clear vision, a strong value proposition, and a well-prepared approach to potential partners.</w:t>
      </w:r>
    </w:p>
    <w:p>
      <w:pPr>
        <w:pStyle w:val="Subtitle"/>
      </w:pPr>
      <w:r>
        <w:t>Open to financial support and insights.</w:t>
      </w:r>
    </w:p>
    <w:p>
      <w:pPr/>
      <w:r>
        <w:t xml:space="preserve">It appears that the author of the LinkedIn post is seeking a potential partnership or financial support from Organization 1 for their research on AI-Powered Exhibition Management and Trade Facilitation. </w:t>
        <w:br/>
        <w:br/>
        <w:t>If you're looking to generate a business proposal based on this context, here's a potential outline:</w:t>
        <w:br/>
        <w:br/>
      </w:r>
      <w:r>
        <w:rPr>
          <w:b/>
        </w:rPr>
        <w:t>Title:</w:t>
      </w:r>
      <w:r>
        <w:t xml:space="preserve"> Collaboration Proposal for AI-Powered Exhibition Management and Trade Facilitation Research</w:t>
        <w:br/>
        <w:br/>
      </w:r>
      <w:r>
        <w:rPr>
          <w:b/>
        </w:rPr>
        <w:t>Introduction:</w:t>
      </w:r>
      <w:r>
        <w:br/>
        <w:t>Briefly introduce your organization and the research you're conducting on AI-Powered Exhibition Management and Trade Facilitation. Emphasize the importance of teamwork and collaboration in driving positive change.</w:t>
        <w:br/>
        <w:br/>
      </w:r>
      <w:r>
        <w:rPr>
          <w:b/>
        </w:rPr>
        <w:t>Objectives:</w:t>
      </w:r>
      <w:r>
        <w:br/>
        <w:t>Outline the objectives of the proposed collaboration, including:</w:t>
        <w:br/>
        <w:br/>
        <w:t>1. Exploring opportunities for financial support from Organization 1.</w:t>
        <w:br/>
        <w:t>2. Discussing potential areas of collaboration, such as joint research initiatives or knowledge sharing.</w:t>
        <w:br/>
        <w:t>3. Identifying ways to leverage AI technology to enhance exhibition management and trade facilitation.</w:t>
        <w:br/>
        <w:br/>
      </w:r>
      <w:r>
        <w:rPr>
          <w:b/>
        </w:rPr>
        <w:t>Methodology:</w:t>
      </w:r>
      <w:r>
        <w:br/>
        <w:t>Describe the approach you plan to take in conducting the research, including any relevant methodologies, tools, or techniques.</w:t>
        <w:br/>
        <w:br/>
      </w:r>
      <w:r>
        <w:rPr>
          <w:b/>
        </w:rPr>
        <w:t>Expected Outcomes:</w:t>
      </w:r>
      <w:r>
        <w:br/>
        <w:t>Highlight the potential benefits of the collaboration, such as:</w:t>
        <w:br/>
        <w:br/>
        <w:t>1. Advancements in AI-Powered Exhibition Management and Trade Facilitation.</w:t>
        <w:br/>
        <w:t>2. Enhanced teamwork and knowledge sharing between organizations.</w:t>
        <w:br/>
        <w:t>3. Positive impact on the industry or community.</w:t>
        <w:br/>
        <w:br/>
      </w:r>
      <w:r>
        <w:rPr>
          <w:b/>
        </w:rPr>
        <w:t>Next Steps:</w:t>
      </w:r>
      <w:r>
        <w:br/>
        <w:t>Propose a meeting or discussion with Organization 1 to explore the potential collaboration and financial support opportunities.</w:t>
        <w:br/>
        <w:br/>
        <w:t>How would you like me to proceed with generating a business proposal based on this context?</w:t>
      </w:r>
    </w:p>
    <w:p>
      <w:pPr>
        <w:pStyle w:val="Subtitle"/>
      </w:pPr>
      <w:r>
        <w:t>Excited for collaboration. Engaged and ready.</w:t>
      </w:r>
    </w:p>
    <w:p>
      <w:pPr/>
      <w:r>
        <w:t>One of the significant challenges faced by users and administrators of the Star Exchange forum, particularly in the context of AI-Powered Exhibition Management and Trade Facilitation, is the issue of effectively matching buyers and sellers across diverse industries and geographies. As a digital platform, the Star Exchange forum aims to facilitate seamless trade and exhibition experiences, but the complexity of connecting the right buyers with the right sellers in real-time poses a substantial challenge. This problem is further exacerbated by the vast array of products and services being showcased, resulting in a high-dimensional matching problem. For instance, buyers may be looking for specific products or services with unique features, while sellers may have diverse offerings that cater to different market segments. To address this challenge, the integration of AI-powered matchmaking algorithms can be leveraged to analyze buyer and seller profiles, preferences, and behaviors, and provide personalized recommendations to facilitate meaningful connections. Moreover, natural language processing (NLP) can be employed to analyze and categorize product and service descriptions, enabling more accurate and efficient matching. By harnessing the power of AI and machine learning, the Star Exchange forum can enhance the overall trade facilitation experience, increase the likelihood of successful matches, and ultimately drive business growth and economic development. This challenge is not only relevant to the Star Exchange community but also has broader societal implications, as it can contribute to the development of more efficient and effective global trade systems, fostering economic cooperation, and promoting sustainable development. Therefore, addressing this challenge can have far-reaching consequences, making it a critical issue to explore and resolve in the context of AI-Powered Exhibition Management and Trade Facilitation.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